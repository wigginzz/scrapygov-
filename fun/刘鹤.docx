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4E6" w:rsidRDefault="006A5108">
      <w:pPr>
        <w:pStyle w:val="a6"/>
        <w:rPr>
          <w:lang w:eastAsia="zh-CN"/>
        </w:rPr>
      </w:pPr>
      <w:r>
        <w:rPr>
          <w:lang w:eastAsia="zh-CN"/>
        </w:rPr>
        <w:t xml:space="preserve">         </w:t>
      </w:r>
      <w:r>
        <w:rPr>
          <w:lang w:eastAsia="zh-CN"/>
        </w:rPr>
        <w:t>十三届全国人大一次会议决定韩正、孙春兰、胡春华、刘鹤为国务院副总理</w:t>
      </w:r>
      <w:r>
        <w:rPr>
          <w:lang w:eastAsia="zh-CN"/>
        </w:rPr>
        <w:t xml:space="preserve">       </w:t>
      </w:r>
    </w:p>
    <w:p w:rsidR="009414E6" w:rsidRDefault="006A5108">
      <w:pPr>
        <w:jc w:val="center"/>
        <w:rPr>
          <w:lang w:eastAsia="zh-CN"/>
        </w:rPr>
      </w:pPr>
      <w:r>
        <w:rPr>
          <w:color w:val="FF0000"/>
          <w:lang w:eastAsia="zh-CN"/>
        </w:rPr>
        <w:t>两会新华社快讯：</w:t>
      </w:r>
    </w:p>
    <w:p w:rsidR="009414E6" w:rsidRDefault="009414E6">
      <w:pPr>
        <w:rPr>
          <w:lang w:eastAsia="zh-CN"/>
        </w:rPr>
      </w:pPr>
    </w:p>
    <w:p w:rsidR="009414E6" w:rsidRDefault="009414E6">
      <w:pPr>
        <w:rPr>
          <w:lang w:eastAsia="zh-CN"/>
        </w:rPr>
      </w:pPr>
    </w:p>
    <w:p w:rsidR="009414E6" w:rsidRDefault="009414E6">
      <w:pPr>
        <w:rPr>
          <w:lang w:eastAsia="zh-CN"/>
        </w:rPr>
      </w:pPr>
    </w:p>
    <w:p w:rsidR="009414E6" w:rsidRDefault="006A5108">
      <w:pPr>
        <w:ind w:firstLine="432"/>
        <w:rPr>
          <w:lang w:eastAsia="zh-CN"/>
        </w:rPr>
      </w:pPr>
      <w:r>
        <w:rPr>
          <w:lang w:eastAsia="zh-CN"/>
        </w:rPr>
        <w:t>大会经投票表决，决定韩正、孙春兰、胡春华、刘鹤为国务院副总理。</w:t>
      </w:r>
    </w:p>
    <w:p w:rsidR="009414E6" w:rsidRDefault="006A5108">
      <w:pPr>
        <w:ind w:firstLine="432"/>
        <w:rPr>
          <w:lang w:eastAsia="zh-CN"/>
        </w:rPr>
      </w:pPr>
      <w:r>
        <w:rPr>
          <w:lang w:eastAsia="zh-CN"/>
        </w:rPr>
        <w:br/>
      </w:r>
      <w:r>
        <w:rPr>
          <w:lang w:eastAsia="zh-CN"/>
        </w:rPr>
        <w:br/>
        <w:t xml:space="preserve">        </w:t>
      </w:r>
      <w:r>
        <w:rPr>
          <w:lang w:eastAsia="zh-CN"/>
        </w:rPr>
        <w:tab/>
      </w:r>
    </w:p>
    <w:p w:rsidR="009414E6" w:rsidRDefault="006A5108">
      <w:pPr>
        <w:ind w:firstLine="432"/>
        <w:rPr>
          <w:lang w:eastAsia="zh-CN"/>
        </w:rPr>
      </w:pPr>
      <w:r>
        <w:rPr>
          <w:lang w:eastAsia="zh-CN"/>
        </w:rPr>
        <w:br/>
      </w:r>
      <w:r>
        <w:rPr>
          <w:lang w:eastAsia="zh-CN"/>
        </w:rPr>
        <w:br/>
        <w:t xml:space="preserve">        </w:t>
      </w:r>
    </w:p>
    <w:p w:rsidR="009414E6" w:rsidRDefault="006A5108">
      <w:pPr>
        <w:pStyle w:val="a6"/>
        <w:rPr>
          <w:lang w:eastAsia="zh-CN"/>
        </w:rPr>
      </w:pPr>
      <w:r>
        <w:rPr>
          <w:lang w:eastAsia="zh-CN"/>
        </w:rPr>
        <w:t xml:space="preserve">         </w:t>
      </w:r>
      <w:r>
        <w:rPr>
          <w:lang w:eastAsia="zh-CN"/>
        </w:rPr>
        <w:t>刘鹤与美国财政部长姆努钦通话</w:t>
      </w:r>
      <w:r>
        <w:rPr>
          <w:lang w:eastAsia="zh-CN"/>
        </w:rPr>
        <w:t xml:space="preserve">       </w:t>
      </w:r>
    </w:p>
    <w:p w:rsidR="009414E6" w:rsidRDefault="006A5108">
      <w:pPr>
        <w:ind w:firstLine="432"/>
        <w:rPr>
          <w:lang w:eastAsia="zh-CN"/>
        </w:rPr>
      </w:pPr>
      <w:r>
        <w:rPr>
          <w:lang w:eastAsia="zh-CN"/>
        </w:rPr>
        <w:t>新华社北京</w:t>
      </w:r>
      <w:r>
        <w:rPr>
          <w:lang w:eastAsia="zh-CN"/>
        </w:rPr>
        <w:t>3</w:t>
      </w:r>
      <w:r>
        <w:rPr>
          <w:lang w:eastAsia="zh-CN"/>
        </w:rPr>
        <w:t>月</w:t>
      </w:r>
      <w:r>
        <w:rPr>
          <w:lang w:eastAsia="zh-CN"/>
        </w:rPr>
        <w:t>24</w:t>
      </w:r>
      <w:r>
        <w:rPr>
          <w:lang w:eastAsia="zh-CN"/>
        </w:rPr>
        <w:t>日电</w:t>
      </w:r>
      <w:r>
        <w:rPr>
          <w:lang w:eastAsia="zh-CN"/>
        </w:rPr>
        <w:t xml:space="preserve"> </w:t>
      </w:r>
      <w:r>
        <w:rPr>
          <w:lang w:eastAsia="zh-CN"/>
        </w:rPr>
        <w:t>3</w:t>
      </w:r>
      <w:r>
        <w:rPr>
          <w:lang w:eastAsia="zh-CN"/>
        </w:rPr>
        <w:t>月</w:t>
      </w:r>
      <w:r>
        <w:rPr>
          <w:lang w:eastAsia="zh-CN"/>
        </w:rPr>
        <w:t>24</w:t>
      </w:r>
      <w:r>
        <w:rPr>
          <w:lang w:eastAsia="zh-CN"/>
        </w:rPr>
        <w:t>日上午，中央政治局委员、国务院副总理、中财办主任、中美全面经济对话中方牵头人刘鹤应约与美国财政部长姆努钦通话。姆努钦向中方通报了美方公布</w:t>
      </w:r>
      <w:r>
        <w:rPr>
          <w:lang w:eastAsia="zh-CN"/>
        </w:rPr>
        <w:t>301</w:t>
      </w:r>
      <w:r>
        <w:rPr>
          <w:lang w:eastAsia="zh-CN"/>
        </w:rPr>
        <w:t>调查报告最新情况。刘鹤表示，美方近日公布</w:t>
      </w:r>
      <w:r>
        <w:rPr>
          <w:lang w:eastAsia="zh-CN"/>
        </w:rPr>
        <w:t>301</w:t>
      </w:r>
      <w:r>
        <w:rPr>
          <w:lang w:eastAsia="zh-CN"/>
        </w:rPr>
        <w:t>调查报告，违背国际贸易规则，不利于中方利益，不利于美方利益，不利于全球利益。中方已经做好准备，有实力捍卫国家利益，希望双方保持理性，共同努力，维护中美经贸关系总体稳定的大局。双方同意继续就此保持沟通。</w:t>
      </w:r>
    </w:p>
    <w:p w:rsidR="009414E6" w:rsidRDefault="006A5108">
      <w:pPr>
        <w:pStyle w:val="a6"/>
        <w:rPr>
          <w:lang w:eastAsia="zh-CN"/>
        </w:rPr>
      </w:pPr>
      <w:r>
        <w:rPr>
          <w:lang w:eastAsia="zh-CN"/>
        </w:rPr>
        <w:lastRenderedPageBreak/>
        <w:t xml:space="preserve">         </w:t>
      </w:r>
      <w:r>
        <w:rPr>
          <w:lang w:eastAsia="zh-CN"/>
        </w:rPr>
        <w:t>刘鹤出席国际组织、工商界、学界代表座谈会</w:t>
      </w:r>
      <w:r>
        <w:rPr>
          <w:lang w:eastAsia="zh-CN"/>
        </w:rPr>
        <w:t xml:space="preserve">       </w:t>
      </w:r>
    </w:p>
    <w:p w:rsidR="009414E6" w:rsidRDefault="006A5108">
      <w:pPr>
        <w:ind w:firstLine="432"/>
        <w:rPr>
          <w:lang w:eastAsia="zh-CN"/>
        </w:rPr>
      </w:pPr>
      <w:r>
        <w:rPr>
          <w:lang w:eastAsia="zh-CN"/>
        </w:rPr>
        <w:t>新华社北京</w:t>
      </w:r>
      <w:r>
        <w:rPr>
          <w:lang w:eastAsia="zh-CN"/>
        </w:rPr>
        <w:t>3</w:t>
      </w:r>
      <w:r>
        <w:rPr>
          <w:lang w:eastAsia="zh-CN"/>
        </w:rPr>
        <w:t>月</w:t>
      </w:r>
      <w:r>
        <w:rPr>
          <w:lang w:eastAsia="zh-CN"/>
        </w:rPr>
        <w:t>26</w:t>
      </w:r>
      <w:r>
        <w:rPr>
          <w:lang w:eastAsia="zh-CN"/>
        </w:rPr>
        <w:t>日电（记者</w:t>
      </w:r>
      <w:r>
        <w:rPr>
          <w:lang w:eastAsia="zh-CN"/>
        </w:rPr>
        <w:t xml:space="preserve"> </w:t>
      </w:r>
      <w:r>
        <w:rPr>
          <w:lang w:eastAsia="zh-CN"/>
        </w:rPr>
        <w:t>孙奕、谭晶</w:t>
      </w:r>
      <w:r>
        <w:rPr>
          <w:lang w:eastAsia="zh-CN"/>
        </w:rPr>
        <w:t>晶）</w:t>
      </w:r>
      <w:r>
        <w:rPr>
          <w:lang w:eastAsia="zh-CN"/>
        </w:rPr>
        <w:t>3</w:t>
      </w:r>
      <w:r>
        <w:rPr>
          <w:lang w:eastAsia="zh-CN"/>
        </w:rPr>
        <w:t>月</w:t>
      </w:r>
      <w:r>
        <w:rPr>
          <w:lang w:eastAsia="zh-CN"/>
        </w:rPr>
        <w:t>24</w:t>
      </w:r>
      <w:r>
        <w:rPr>
          <w:lang w:eastAsia="zh-CN"/>
        </w:rPr>
        <w:t>日至</w:t>
      </w:r>
      <w:r>
        <w:rPr>
          <w:lang w:eastAsia="zh-CN"/>
        </w:rPr>
        <w:t>25</w:t>
      </w:r>
      <w:r>
        <w:rPr>
          <w:lang w:eastAsia="zh-CN"/>
        </w:rPr>
        <w:t>日，中共中央政治局委员、国务院副总理刘鹤在钓鱼台国宾馆会见部分出席中国发展高层论坛的代表，就</w:t>
      </w:r>
      <w:r>
        <w:rPr>
          <w:lang w:eastAsia="zh-CN"/>
        </w:rPr>
        <w:t>“</w:t>
      </w:r>
      <w:r>
        <w:rPr>
          <w:lang w:eastAsia="zh-CN"/>
        </w:rPr>
        <w:t>中国与世界－在开放与合作中寻求共赢</w:t>
      </w:r>
      <w:r>
        <w:rPr>
          <w:lang w:eastAsia="zh-CN"/>
        </w:rPr>
        <w:t>”</w:t>
      </w:r>
      <w:r>
        <w:rPr>
          <w:lang w:eastAsia="zh-CN"/>
        </w:rPr>
        <w:t>举行两场座谈会。</w:t>
      </w:r>
      <w:r>
        <w:rPr>
          <w:lang w:eastAsia="zh-CN"/>
        </w:rPr>
        <w:t>20</w:t>
      </w:r>
      <w:r>
        <w:rPr>
          <w:lang w:eastAsia="zh-CN"/>
        </w:rPr>
        <w:t>多名全球知名企业家、诺贝尔经济学奖获得者以及国际组织负责人参加会议，并分别就全球经济、中美经贸关系、外资企业在华经营等方面发表意见和建议。</w:t>
      </w:r>
    </w:p>
    <w:p w:rsidR="009414E6" w:rsidRDefault="006A5108">
      <w:pPr>
        <w:ind w:firstLine="432"/>
        <w:rPr>
          <w:lang w:eastAsia="zh-CN"/>
        </w:rPr>
      </w:pPr>
      <w:r>
        <w:rPr>
          <w:lang w:eastAsia="zh-CN"/>
        </w:rPr>
        <w:t>参会代表认为，美国公布</w:t>
      </w:r>
      <w:r>
        <w:rPr>
          <w:lang w:eastAsia="zh-CN"/>
        </w:rPr>
        <w:t>301</w:t>
      </w:r>
      <w:r>
        <w:rPr>
          <w:lang w:eastAsia="zh-CN"/>
        </w:rPr>
        <w:t>调查报告，把贸易问题政治化，不符合当今世界发展潮流，对国际多边贸易体系形成巨大威胁。贸易战不是解决中美贸易不平衡的正确方法，美国政府应正视产生贸易赤字的国内深层次结构性原因，</w:t>
      </w:r>
      <w:r>
        <w:rPr>
          <w:lang w:eastAsia="zh-CN"/>
        </w:rPr>
        <w:t>而不能简单归咎于经济全球化和主要贸易伙伴。参会代表也建议中国在多边贸易体系中发挥领导作用，通过进一步改革开放，为在华外资企业创造良好营商环境，推动和引领经济全球化。</w:t>
      </w:r>
    </w:p>
    <w:p w:rsidR="009414E6" w:rsidRDefault="006A5108">
      <w:pPr>
        <w:ind w:firstLine="432"/>
        <w:rPr>
          <w:lang w:eastAsia="zh-CN"/>
        </w:rPr>
      </w:pPr>
      <w:r>
        <w:rPr>
          <w:lang w:eastAsia="zh-CN"/>
        </w:rPr>
        <w:t>刘鹤表示，在以习近平同志为核心的党中央坚强领导下，中国作为负责任的大国，将坚定推进改革开放，坚定支持经济全球化，推动构建人类命运共同体。刘鹤特别指出，美方近期公布</w:t>
      </w:r>
      <w:r>
        <w:rPr>
          <w:lang w:eastAsia="zh-CN"/>
        </w:rPr>
        <w:t>301</w:t>
      </w:r>
      <w:r>
        <w:rPr>
          <w:lang w:eastAsia="zh-CN"/>
        </w:rPr>
        <w:t>调查报告，是违背国际贸易规则的，不利于中方利益，不利于美方利益，不利于全球利益，中方已经做好准备，有实力捍卫国家利益；希望双方保持理性，共同努力，维护中美经贸关系总体稳定的大局。</w:t>
      </w:r>
    </w:p>
    <w:p w:rsidR="009414E6" w:rsidRDefault="006A5108">
      <w:pPr>
        <w:pStyle w:val="a6"/>
        <w:rPr>
          <w:lang w:eastAsia="zh-CN"/>
        </w:rPr>
      </w:pPr>
      <w:r>
        <w:rPr>
          <w:lang w:eastAsia="zh-CN"/>
        </w:rPr>
        <w:t xml:space="preserve">         </w:t>
      </w:r>
      <w:r>
        <w:rPr>
          <w:lang w:eastAsia="zh-CN"/>
        </w:rPr>
        <w:t>刘鹤在金融管理部门调研</w:t>
      </w:r>
      <w:r>
        <w:rPr>
          <w:lang w:eastAsia="zh-CN"/>
        </w:rPr>
        <w:t xml:space="preserve">       </w:t>
      </w:r>
    </w:p>
    <w:p w:rsidR="009414E6" w:rsidRDefault="006A5108">
      <w:pPr>
        <w:jc w:val="center"/>
        <w:rPr>
          <w:lang w:eastAsia="zh-CN"/>
        </w:rPr>
      </w:pPr>
      <w:r>
        <w:rPr>
          <w:color w:val="FF0000"/>
          <w:lang w:eastAsia="zh-CN"/>
        </w:rPr>
        <w:t>刘鹤在金融管理部门调研时强调</w:t>
      </w:r>
    </w:p>
    <w:p w:rsidR="009414E6" w:rsidRDefault="006A5108">
      <w:pPr>
        <w:jc w:val="center"/>
        <w:rPr>
          <w:lang w:eastAsia="zh-CN"/>
        </w:rPr>
      </w:pPr>
      <w:r>
        <w:rPr>
          <w:color w:val="FF0000"/>
          <w:lang w:eastAsia="zh-CN"/>
        </w:rPr>
        <w:t>增强四个意识、切实做好当前金融工作</w:t>
      </w:r>
    </w:p>
    <w:p w:rsidR="009414E6" w:rsidRDefault="006A5108">
      <w:pPr>
        <w:ind w:firstLine="432"/>
        <w:rPr>
          <w:lang w:eastAsia="zh-CN"/>
        </w:rPr>
      </w:pPr>
      <w:r>
        <w:rPr>
          <w:lang w:eastAsia="zh-CN"/>
        </w:rPr>
        <w:t>中央政治局委员、国务院副总理刘鹤</w:t>
      </w:r>
      <w:r>
        <w:rPr>
          <w:lang w:eastAsia="zh-CN"/>
        </w:rPr>
        <w:t>3</w:t>
      </w:r>
      <w:r>
        <w:rPr>
          <w:lang w:eastAsia="zh-CN"/>
        </w:rPr>
        <w:t>月</w:t>
      </w:r>
      <w:r>
        <w:rPr>
          <w:lang w:eastAsia="zh-CN"/>
        </w:rPr>
        <w:t>27</w:t>
      </w:r>
      <w:r>
        <w:rPr>
          <w:lang w:eastAsia="zh-CN"/>
        </w:rPr>
        <w:t>日在金融管理部门调研时强调，金融系统要认真学习领会习近平新时代中国特色社会主义思想，牢固树立</w:t>
      </w:r>
      <w:r>
        <w:rPr>
          <w:lang w:eastAsia="zh-CN"/>
        </w:rPr>
        <w:t>“</w:t>
      </w:r>
      <w:r>
        <w:rPr>
          <w:lang w:eastAsia="zh-CN"/>
        </w:rPr>
        <w:t>四个意识</w:t>
      </w:r>
      <w:r>
        <w:rPr>
          <w:lang w:eastAsia="zh-CN"/>
        </w:rPr>
        <w:t>”</w:t>
      </w:r>
      <w:r>
        <w:rPr>
          <w:lang w:eastAsia="zh-CN"/>
        </w:rPr>
        <w:t>，增强</w:t>
      </w:r>
      <w:r>
        <w:rPr>
          <w:lang w:eastAsia="zh-CN"/>
        </w:rPr>
        <w:t>“</w:t>
      </w:r>
      <w:r>
        <w:rPr>
          <w:lang w:eastAsia="zh-CN"/>
        </w:rPr>
        <w:t>四个</w:t>
      </w:r>
      <w:r>
        <w:rPr>
          <w:lang w:eastAsia="zh-CN"/>
        </w:rPr>
        <w:lastRenderedPageBreak/>
        <w:t>自信</w:t>
      </w:r>
      <w:r>
        <w:rPr>
          <w:lang w:eastAsia="zh-CN"/>
        </w:rPr>
        <w:t>”</w:t>
      </w:r>
      <w:r>
        <w:rPr>
          <w:lang w:eastAsia="zh-CN"/>
        </w:rPr>
        <w:t>，更加自觉地在思想上政治上行动上同以习近平同志为核心的党中央保持高度一致，认真贯彻落实党中央、国务院决策部署，认真做好金融改革发展稳定各项工作。</w:t>
      </w:r>
    </w:p>
    <w:p w:rsidR="009414E6" w:rsidRDefault="006A5108">
      <w:pPr>
        <w:ind w:firstLine="432"/>
        <w:rPr>
          <w:lang w:eastAsia="zh-CN"/>
        </w:rPr>
      </w:pPr>
      <w:r>
        <w:rPr>
          <w:lang w:eastAsia="zh-CN"/>
        </w:rPr>
        <w:t>在分别听取人民银行、银行保险监督管理委员会、证监会汇报后，刘鹤指出，党中央、国务</w:t>
      </w:r>
      <w:r>
        <w:rPr>
          <w:lang w:eastAsia="zh-CN"/>
        </w:rPr>
        <w:t>院对金融工作高度重视，国际金融危机以来，面对复杂严峻的国际形势和困难挑战，金融系统做了大量卓有成效的工作，守住了不发生系统性金融风险的底线，成绩来之不易，值得充分肯定。</w:t>
      </w:r>
    </w:p>
    <w:p w:rsidR="009414E6" w:rsidRDefault="006A5108">
      <w:pPr>
        <w:ind w:firstLine="432"/>
        <w:rPr>
          <w:lang w:eastAsia="zh-CN"/>
        </w:rPr>
      </w:pPr>
      <w:r>
        <w:rPr>
          <w:lang w:eastAsia="zh-CN"/>
        </w:rPr>
        <w:t>刘鹤指出，打好防范化解金融风险攻坚战是当前金融工作的重中之重，要加强国务院金融稳定发展委员会的统筹协调作用，把握好节奏和力度，促进金融稳定健康发展。要坚持以供给侧结构性改革为主线，切实提高金融服务实体经济水平。要保持货币政策稳健中性，疏通货币政策传导机制，保持流动性合理稳定。要平稳有序推进机构改革工作，加快银行保险监管职责调整，增强综合监管</w:t>
      </w:r>
      <w:r>
        <w:rPr>
          <w:lang w:eastAsia="zh-CN"/>
        </w:rPr>
        <w:t>能力。要完善多层次资本市场体系，提高上市公司质量，促进资本市场健康发展。要以改革开放四十周年为契机，以更大力度、更实举措，按照市场化方向深化金融改革开放。中央已经明确的改革开放举措，要抓紧落实到位。</w:t>
      </w:r>
    </w:p>
    <w:p w:rsidR="009414E6" w:rsidRDefault="006A5108">
      <w:pPr>
        <w:ind w:firstLine="432"/>
        <w:rPr>
          <w:lang w:eastAsia="zh-CN"/>
        </w:rPr>
      </w:pPr>
      <w:r>
        <w:rPr>
          <w:lang w:eastAsia="zh-CN"/>
        </w:rPr>
        <w:t>刘鹤强调，要坚定不移落实全面从严治党各项要求，抓好党风廉政建设和反腐败斗争，为做好金融工作提供坚强政治保障。金融系统要切实转变工作作风，提倡讲短话、开短会、写短文，提升专业能力，提高办事效率，真抓实干，努力开创金融工作新局面。</w:t>
      </w:r>
    </w:p>
    <w:p w:rsidR="009414E6" w:rsidRDefault="006A5108">
      <w:pPr>
        <w:pStyle w:val="a6"/>
        <w:rPr>
          <w:lang w:eastAsia="zh-CN"/>
        </w:rPr>
      </w:pPr>
      <w:r>
        <w:rPr>
          <w:lang w:eastAsia="zh-CN"/>
        </w:rPr>
        <w:t xml:space="preserve">         </w:t>
      </w:r>
      <w:r>
        <w:rPr>
          <w:lang w:eastAsia="zh-CN"/>
        </w:rPr>
        <w:t>刘鹤在科技部门调研</w:t>
      </w:r>
      <w:r>
        <w:rPr>
          <w:lang w:eastAsia="zh-CN"/>
        </w:rPr>
        <w:t xml:space="preserve">       </w:t>
      </w:r>
    </w:p>
    <w:p w:rsidR="009414E6" w:rsidRDefault="006A5108">
      <w:pPr>
        <w:jc w:val="center"/>
        <w:rPr>
          <w:lang w:eastAsia="zh-CN"/>
        </w:rPr>
      </w:pPr>
      <w:r>
        <w:rPr>
          <w:color w:val="FF0000"/>
          <w:lang w:eastAsia="zh-CN"/>
        </w:rPr>
        <w:t>刘鹤在科技部门调研时强调</w:t>
      </w:r>
    </w:p>
    <w:p w:rsidR="009414E6" w:rsidRDefault="009414E6">
      <w:pPr>
        <w:rPr>
          <w:lang w:eastAsia="zh-CN"/>
        </w:rPr>
      </w:pPr>
    </w:p>
    <w:p w:rsidR="009414E6" w:rsidRDefault="006A5108">
      <w:pPr>
        <w:jc w:val="center"/>
        <w:rPr>
          <w:lang w:eastAsia="zh-CN"/>
        </w:rPr>
      </w:pPr>
      <w:r>
        <w:rPr>
          <w:color w:val="FF0000"/>
          <w:lang w:eastAsia="zh-CN"/>
        </w:rPr>
        <w:t>牢固</w:t>
      </w:r>
      <w:r>
        <w:rPr>
          <w:color w:val="FF0000"/>
          <w:lang w:eastAsia="zh-CN"/>
        </w:rPr>
        <w:t>树立</w:t>
      </w:r>
      <w:r>
        <w:rPr>
          <w:color w:val="FF0000"/>
          <w:lang w:eastAsia="zh-CN"/>
        </w:rPr>
        <w:t>“</w:t>
      </w:r>
      <w:r>
        <w:rPr>
          <w:color w:val="FF0000"/>
          <w:lang w:eastAsia="zh-CN"/>
        </w:rPr>
        <w:t>四个意识</w:t>
      </w:r>
      <w:r>
        <w:rPr>
          <w:color w:val="FF0000"/>
          <w:lang w:eastAsia="zh-CN"/>
        </w:rPr>
        <w:t>”</w:t>
      </w:r>
    </w:p>
    <w:p w:rsidR="009414E6" w:rsidRDefault="009414E6">
      <w:pPr>
        <w:rPr>
          <w:lang w:eastAsia="zh-CN"/>
        </w:rPr>
      </w:pPr>
    </w:p>
    <w:p w:rsidR="009414E6" w:rsidRDefault="006A5108">
      <w:pPr>
        <w:jc w:val="center"/>
        <w:rPr>
          <w:lang w:eastAsia="zh-CN"/>
        </w:rPr>
      </w:pPr>
      <w:r>
        <w:rPr>
          <w:color w:val="FF0000"/>
          <w:lang w:eastAsia="zh-CN"/>
        </w:rPr>
        <w:t>扎实做好科技改革发展工作</w:t>
      </w:r>
    </w:p>
    <w:p w:rsidR="009414E6" w:rsidRDefault="006A5108">
      <w:pPr>
        <w:ind w:firstLine="432"/>
        <w:rPr>
          <w:lang w:eastAsia="zh-CN"/>
        </w:rPr>
      </w:pPr>
      <w:r>
        <w:rPr>
          <w:lang w:eastAsia="zh-CN"/>
        </w:rPr>
        <w:t>新华社北京</w:t>
      </w:r>
      <w:r>
        <w:rPr>
          <w:lang w:eastAsia="zh-CN"/>
        </w:rPr>
        <w:t>4</w:t>
      </w:r>
      <w:r>
        <w:rPr>
          <w:lang w:eastAsia="zh-CN"/>
        </w:rPr>
        <w:t>月</w:t>
      </w:r>
      <w:r>
        <w:rPr>
          <w:lang w:eastAsia="zh-CN"/>
        </w:rPr>
        <w:t>3</w:t>
      </w:r>
      <w:r>
        <w:rPr>
          <w:lang w:eastAsia="zh-CN"/>
        </w:rPr>
        <w:t>日电</w:t>
      </w:r>
      <w:r>
        <w:rPr>
          <w:lang w:eastAsia="zh-CN"/>
        </w:rPr>
        <w:t xml:space="preserve"> </w:t>
      </w:r>
      <w:r>
        <w:rPr>
          <w:lang w:eastAsia="zh-CN"/>
        </w:rPr>
        <w:t>中共中央政治局委员、国务院副总理刘鹤近日在科学技术部、中国科学院、中国工程院调研时强调，科技系统要深入学习贯彻习近平新时代中国特色社</w:t>
      </w:r>
      <w:r>
        <w:rPr>
          <w:lang w:eastAsia="zh-CN"/>
        </w:rPr>
        <w:lastRenderedPageBreak/>
        <w:t>会主义思想，牢固树立</w:t>
      </w:r>
      <w:r>
        <w:rPr>
          <w:lang w:eastAsia="zh-CN"/>
        </w:rPr>
        <w:t>“</w:t>
      </w:r>
      <w:r>
        <w:rPr>
          <w:lang w:eastAsia="zh-CN"/>
        </w:rPr>
        <w:t>四个意识</w:t>
      </w:r>
      <w:r>
        <w:rPr>
          <w:lang w:eastAsia="zh-CN"/>
        </w:rPr>
        <w:t>”</w:t>
      </w:r>
      <w:r>
        <w:rPr>
          <w:lang w:eastAsia="zh-CN"/>
        </w:rPr>
        <w:t>，坚定</w:t>
      </w:r>
      <w:r>
        <w:rPr>
          <w:lang w:eastAsia="zh-CN"/>
        </w:rPr>
        <w:t>“</w:t>
      </w:r>
      <w:r>
        <w:rPr>
          <w:lang w:eastAsia="zh-CN"/>
        </w:rPr>
        <w:t>四个自信</w:t>
      </w:r>
      <w:r>
        <w:rPr>
          <w:lang w:eastAsia="zh-CN"/>
        </w:rPr>
        <w:t>”</w:t>
      </w:r>
      <w:r>
        <w:rPr>
          <w:lang w:eastAsia="zh-CN"/>
        </w:rPr>
        <w:t>，自觉维护以习近平同志为核心的党中央权威和集中统一领导，认真贯彻落实党中央、国务院决策部署，扎实做好科技改革发展工作。</w:t>
      </w:r>
    </w:p>
    <w:p w:rsidR="009414E6" w:rsidRDefault="006A5108">
      <w:pPr>
        <w:ind w:firstLine="432"/>
        <w:rPr>
          <w:lang w:eastAsia="zh-CN"/>
        </w:rPr>
      </w:pPr>
      <w:r>
        <w:rPr>
          <w:lang w:eastAsia="zh-CN"/>
        </w:rPr>
        <w:t>在分别听取科学技术部、中国科学院、中国工程院工作汇报后，刘鹤指出，党中央、国务院对科技工作高度重视，党的十八大以来，科技系统大力实施创新驱动发展战略，深入推进科技体制改革，不断增强国家创新能力，取得了一大批举世瞩目的科技创新成果，为经济社会发展提供了强有力的科技支撑。</w:t>
      </w:r>
    </w:p>
    <w:p w:rsidR="009414E6" w:rsidRDefault="006A5108">
      <w:pPr>
        <w:ind w:firstLine="432"/>
        <w:rPr>
          <w:lang w:eastAsia="zh-CN"/>
        </w:rPr>
      </w:pPr>
      <w:r>
        <w:rPr>
          <w:lang w:eastAsia="zh-CN"/>
        </w:rPr>
        <w:t>刘鹤指出，创新是引领发展的第一动力，是建设现代化经济体系的战略支撑。要从维护国家长远战略利益的高度认识科技工作的极端重要性。要坚持问题导向，从推动高质量发展的需要出发，明确科技发展的主攻方向和战略重点，切实提升科技供给体系的能力。要抓紧推进科</w:t>
      </w:r>
      <w:r>
        <w:rPr>
          <w:lang w:eastAsia="zh-CN"/>
        </w:rPr>
        <w:t>技体制改革，加快政府科技管理职能转变，更好发挥市场机制作用，努力形成科技创新、实体经济和现代金融间的良性循环。要坚持成果导向，健全激励机制，发挥好科技领军人物的关键少数作用，形成高效科技团队。要坚持扩大开放，加强创新能力开放合作，积极引进全球高水平创新人才。要优化科学研究环境，努力为科学发现创造良好的学术氛围和条件，使我国科学家在国际学术上有更多建树。</w:t>
      </w:r>
    </w:p>
    <w:p w:rsidR="009414E6" w:rsidRDefault="006A5108">
      <w:pPr>
        <w:ind w:firstLine="432"/>
        <w:rPr>
          <w:lang w:eastAsia="zh-CN"/>
        </w:rPr>
      </w:pPr>
      <w:r>
        <w:rPr>
          <w:lang w:eastAsia="zh-CN"/>
        </w:rPr>
        <w:t>刘鹤强调，科技系统要坚持全面从严治党，抓好党风廉政建设。要认清国际大格局，保持清醒头脑，增强历史责任感，尽快补上我国科技创新能力不足的短板。要转变工作作风，</w:t>
      </w:r>
      <w:r>
        <w:rPr>
          <w:lang w:eastAsia="zh-CN"/>
        </w:rPr>
        <w:t>求真务实，树立良好学风、文风、会风，开短会、讲短话，把时间放在多学习、多研究上。要提倡专业主义精神，讲科学、重专业、办实事，切实提高工作质量和效率。以崭新的面貌，创造性地做好工作，推动我国科技实力实现新的历史性飞跃。</w:t>
      </w:r>
    </w:p>
    <w:p w:rsidR="009414E6" w:rsidRDefault="006A5108">
      <w:pPr>
        <w:pStyle w:val="a6"/>
        <w:rPr>
          <w:lang w:eastAsia="zh-CN"/>
        </w:rPr>
      </w:pPr>
      <w:r>
        <w:rPr>
          <w:lang w:eastAsia="zh-CN"/>
        </w:rPr>
        <w:t xml:space="preserve">         </w:t>
      </w:r>
      <w:r>
        <w:rPr>
          <w:lang w:eastAsia="zh-CN"/>
        </w:rPr>
        <w:t>刘鹤参加中国银行保险监督管理委员会揭牌仪式</w:t>
      </w:r>
      <w:r>
        <w:rPr>
          <w:lang w:eastAsia="zh-CN"/>
        </w:rPr>
        <w:t xml:space="preserve">       </w:t>
      </w:r>
    </w:p>
    <w:p w:rsidR="009414E6" w:rsidRDefault="006A5108">
      <w:pPr>
        <w:jc w:val="center"/>
        <w:rPr>
          <w:lang w:eastAsia="zh-CN"/>
        </w:rPr>
      </w:pPr>
      <w:r>
        <w:rPr>
          <w:color w:val="FF0000"/>
          <w:lang w:eastAsia="zh-CN"/>
        </w:rPr>
        <w:t>刘鹤在中国银行保险监督管理委员会揭牌仪式上强调</w:t>
      </w:r>
    </w:p>
    <w:p w:rsidR="009414E6" w:rsidRDefault="009414E6">
      <w:pPr>
        <w:rPr>
          <w:lang w:eastAsia="zh-CN"/>
        </w:rPr>
      </w:pPr>
    </w:p>
    <w:p w:rsidR="009414E6" w:rsidRDefault="006A5108">
      <w:pPr>
        <w:jc w:val="center"/>
        <w:rPr>
          <w:lang w:eastAsia="zh-CN"/>
        </w:rPr>
      </w:pPr>
      <w:r>
        <w:rPr>
          <w:color w:val="FF0000"/>
          <w:lang w:eastAsia="zh-CN"/>
        </w:rPr>
        <w:lastRenderedPageBreak/>
        <w:t>贯彻落实机构改革决策部署，坚决打好防范化解金融风险攻坚战</w:t>
      </w:r>
    </w:p>
    <w:p w:rsidR="009414E6" w:rsidRDefault="006A5108">
      <w:pPr>
        <w:ind w:firstLine="432"/>
        <w:rPr>
          <w:lang w:eastAsia="zh-CN"/>
        </w:rPr>
      </w:pPr>
      <w:r>
        <w:rPr>
          <w:lang w:eastAsia="zh-CN"/>
        </w:rPr>
        <w:t>中共中央政治局委员、国务院副总理刘鹤</w:t>
      </w:r>
      <w:r>
        <w:rPr>
          <w:lang w:eastAsia="zh-CN"/>
        </w:rPr>
        <w:t>4</w:t>
      </w:r>
      <w:r>
        <w:rPr>
          <w:lang w:eastAsia="zh-CN"/>
        </w:rPr>
        <w:t>月</w:t>
      </w:r>
      <w:r>
        <w:rPr>
          <w:lang w:eastAsia="zh-CN"/>
        </w:rPr>
        <w:t>8</w:t>
      </w:r>
      <w:r>
        <w:rPr>
          <w:lang w:eastAsia="zh-CN"/>
        </w:rPr>
        <w:t>日在参加中国银行保险监督管理委员会揭牌仪式时强调，要充分认识金融监管</w:t>
      </w:r>
      <w:r>
        <w:rPr>
          <w:lang w:eastAsia="zh-CN"/>
        </w:rPr>
        <w:t>体制改革的重要性和紧迫性，牢固树立</w:t>
      </w:r>
      <w:r>
        <w:rPr>
          <w:lang w:eastAsia="zh-CN"/>
        </w:rPr>
        <w:t>“</w:t>
      </w:r>
      <w:r>
        <w:rPr>
          <w:lang w:eastAsia="zh-CN"/>
        </w:rPr>
        <w:t>四个意识</w:t>
      </w:r>
      <w:r>
        <w:rPr>
          <w:lang w:eastAsia="zh-CN"/>
        </w:rPr>
        <w:t>”</w:t>
      </w:r>
      <w:r>
        <w:rPr>
          <w:lang w:eastAsia="zh-CN"/>
        </w:rPr>
        <w:t>，努力增强</w:t>
      </w:r>
      <w:r>
        <w:rPr>
          <w:lang w:eastAsia="zh-CN"/>
        </w:rPr>
        <w:t>“</w:t>
      </w:r>
      <w:r>
        <w:rPr>
          <w:lang w:eastAsia="zh-CN"/>
        </w:rPr>
        <w:t>四个自信</w:t>
      </w:r>
      <w:r>
        <w:rPr>
          <w:lang w:eastAsia="zh-CN"/>
        </w:rPr>
        <w:t>”</w:t>
      </w:r>
      <w:r>
        <w:rPr>
          <w:lang w:eastAsia="zh-CN"/>
        </w:rPr>
        <w:t>，切实把思想和行动统一到党中央关于深化党和国家机构改革的决策部署上来，认真履行好中央赋予的各项职责，不辜负党中央和习近平总书记的重托。</w:t>
      </w:r>
    </w:p>
    <w:p w:rsidR="009414E6" w:rsidRDefault="006A5108">
      <w:pPr>
        <w:ind w:firstLine="432"/>
        <w:rPr>
          <w:lang w:eastAsia="zh-CN"/>
        </w:rPr>
      </w:pPr>
      <w:r>
        <w:rPr>
          <w:lang w:eastAsia="zh-CN"/>
        </w:rPr>
        <w:t>刘鹤指出，金融监管体制改革是整个机构改革的重要组成部分，改革方案是以习近平同志为核心的党中央统筹经济金融工作全局作出的战略性顶层设计，是中央经过反复考虑、慎重研究决定的，对解决金融监管交叉和监管空白，逐步建立现代金融监管框架，打好防范化解金融风险攻坚战，具有重大意义和深远影响。</w:t>
      </w:r>
    </w:p>
    <w:p w:rsidR="009414E6" w:rsidRDefault="006A5108">
      <w:pPr>
        <w:ind w:firstLine="432"/>
        <w:rPr>
          <w:lang w:eastAsia="zh-CN"/>
        </w:rPr>
      </w:pPr>
      <w:r>
        <w:rPr>
          <w:lang w:eastAsia="zh-CN"/>
        </w:rPr>
        <w:t>刘鹤强调，中国银行保险监督管</w:t>
      </w:r>
      <w:r>
        <w:rPr>
          <w:lang w:eastAsia="zh-CN"/>
        </w:rPr>
        <w:t>理委员会干部队伍要努力做到</w:t>
      </w:r>
      <w:r>
        <w:rPr>
          <w:lang w:eastAsia="zh-CN"/>
        </w:rPr>
        <w:t>“</w:t>
      </w:r>
      <w:r>
        <w:rPr>
          <w:lang w:eastAsia="zh-CN"/>
        </w:rPr>
        <w:t>忠、专、实</w:t>
      </w:r>
      <w:r>
        <w:rPr>
          <w:lang w:eastAsia="zh-CN"/>
        </w:rPr>
        <w:t>”</w:t>
      </w:r>
      <w:r>
        <w:rPr>
          <w:lang w:eastAsia="zh-CN"/>
        </w:rPr>
        <w:t>的要求。</w:t>
      </w:r>
      <w:r>
        <w:rPr>
          <w:lang w:eastAsia="zh-CN"/>
        </w:rPr>
        <w:t>“</w:t>
      </w:r>
      <w:r>
        <w:rPr>
          <w:lang w:eastAsia="zh-CN"/>
        </w:rPr>
        <w:t>忠</w:t>
      </w:r>
      <w:r>
        <w:rPr>
          <w:lang w:eastAsia="zh-CN"/>
        </w:rPr>
        <w:t>”</w:t>
      </w:r>
      <w:r>
        <w:rPr>
          <w:lang w:eastAsia="zh-CN"/>
        </w:rPr>
        <w:t>，就是要坚决维护以习近平同志为核心的党中央权威和集中统一领导，忠于祖国、忠于人民、忠于职守，把监管工作全面纳入法治轨道，树立良好职业道德，爱岗敬业、勤勉尽责，努力保护消费者利益。</w:t>
      </w:r>
      <w:r>
        <w:rPr>
          <w:lang w:eastAsia="zh-CN"/>
        </w:rPr>
        <w:t>“</w:t>
      </w:r>
      <w:r>
        <w:rPr>
          <w:lang w:eastAsia="zh-CN"/>
        </w:rPr>
        <w:t>专</w:t>
      </w:r>
      <w:r>
        <w:rPr>
          <w:lang w:eastAsia="zh-CN"/>
        </w:rPr>
        <w:t>”</w:t>
      </w:r>
      <w:r>
        <w:rPr>
          <w:lang w:eastAsia="zh-CN"/>
        </w:rPr>
        <w:t>，就是要崇尚专业主义精神，拥有充足的专业知识储备，保持高水平专业水准。要把握全球经济金融格局，认清经济金融全球化发展趋势，准确研判宏观经济形势，深刻理解国民经济循环流转周期，了解国际金融监管制度最新变化，结合我国实际制定专业、精细、可预期的审慎监管政策，提升专业执法水平，处</w:t>
      </w:r>
      <w:r>
        <w:rPr>
          <w:lang w:eastAsia="zh-CN"/>
        </w:rPr>
        <w:t>理好防范风险与鼓励创新的关系。</w:t>
      </w:r>
      <w:r>
        <w:rPr>
          <w:lang w:eastAsia="zh-CN"/>
        </w:rPr>
        <w:t>“</w:t>
      </w:r>
      <w:r>
        <w:rPr>
          <w:lang w:eastAsia="zh-CN"/>
        </w:rPr>
        <w:t>实</w:t>
      </w:r>
      <w:r>
        <w:rPr>
          <w:lang w:eastAsia="zh-CN"/>
        </w:rPr>
        <w:t>”</w:t>
      </w:r>
      <w:r>
        <w:rPr>
          <w:lang w:eastAsia="zh-CN"/>
        </w:rPr>
        <w:t>，就是了解情况要实，甄别问题要准，防范化解风险要出实招、见实效，以钉钉子的精神和扎实的工作作风担当奉献，守土有责。要说老实话、办老实事、做老实人。</w:t>
      </w:r>
    </w:p>
    <w:p w:rsidR="009414E6" w:rsidRDefault="006A5108">
      <w:pPr>
        <w:ind w:firstLine="432"/>
        <w:rPr>
          <w:lang w:eastAsia="zh-CN"/>
        </w:rPr>
      </w:pPr>
      <w:r>
        <w:rPr>
          <w:lang w:eastAsia="zh-CN"/>
        </w:rPr>
        <w:t>刘鹤强调，改革目标和任务已经明确，要抓住关键环节和时间节点，扎实有序推进各项工作。要全面加强党的领导，加强廉政建设，认真做好干部队伍思想工作，关心干部，回应诉求，加强正向激励。要坚决按照中央有关决策部署，全力做好防范化解金融风险攻坚战各项工作，真正开好头、起好步，展现新面貌，作出新贡献。</w:t>
      </w:r>
    </w:p>
    <w:p w:rsidR="009414E6" w:rsidRDefault="006A5108">
      <w:pPr>
        <w:pStyle w:val="a6"/>
        <w:rPr>
          <w:lang w:eastAsia="zh-CN"/>
        </w:rPr>
      </w:pPr>
      <w:r>
        <w:rPr>
          <w:lang w:eastAsia="zh-CN"/>
        </w:rPr>
        <w:t xml:space="preserve">         </w:t>
      </w:r>
      <w:r>
        <w:rPr>
          <w:lang w:eastAsia="zh-CN"/>
        </w:rPr>
        <w:t>刘鹤在工业和信息化部</w:t>
      </w:r>
      <w:r>
        <w:rPr>
          <w:lang w:eastAsia="zh-CN"/>
        </w:rPr>
        <w:t>调研</w:t>
      </w:r>
      <w:r>
        <w:rPr>
          <w:lang w:eastAsia="zh-CN"/>
        </w:rPr>
        <w:t xml:space="preserve">       </w:t>
      </w:r>
    </w:p>
    <w:p w:rsidR="009414E6" w:rsidRDefault="006A5108">
      <w:pPr>
        <w:jc w:val="center"/>
        <w:rPr>
          <w:lang w:eastAsia="zh-CN"/>
        </w:rPr>
      </w:pPr>
      <w:r>
        <w:rPr>
          <w:color w:val="FF0000"/>
          <w:lang w:eastAsia="zh-CN"/>
        </w:rPr>
        <w:t>刘鹤在工业和信息化部调研时强调</w:t>
      </w:r>
    </w:p>
    <w:p w:rsidR="009414E6" w:rsidRDefault="006A5108">
      <w:pPr>
        <w:jc w:val="center"/>
        <w:rPr>
          <w:lang w:eastAsia="zh-CN"/>
        </w:rPr>
      </w:pPr>
      <w:r>
        <w:rPr>
          <w:color w:val="FF0000"/>
          <w:lang w:eastAsia="zh-CN"/>
        </w:rPr>
        <w:lastRenderedPageBreak/>
        <w:t>牢固树立</w:t>
      </w:r>
      <w:r>
        <w:rPr>
          <w:color w:val="FF0000"/>
          <w:lang w:eastAsia="zh-CN"/>
        </w:rPr>
        <w:t>“</w:t>
      </w:r>
      <w:r>
        <w:rPr>
          <w:color w:val="FF0000"/>
          <w:lang w:eastAsia="zh-CN"/>
        </w:rPr>
        <w:t>四个意识</w:t>
      </w:r>
      <w:r>
        <w:rPr>
          <w:color w:val="FF0000"/>
          <w:lang w:eastAsia="zh-CN"/>
        </w:rPr>
        <w:t>”</w:t>
      </w:r>
    </w:p>
    <w:p w:rsidR="009414E6" w:rsidRDefault="006A5108">
      <w:pPr>
        <w:jc w:val="center"/>
        <w:rPr>
          <w:lang w:eastAsia="zh-CN"/>
        </w:rPr>
      </w:pPr>
      <w:r>
        <w:rPr>
          <w:color w:val="FF0000"/>
          <w:lang w:eastAsia="zh-CN"/>
        </w:rPr>
        <w:t>认真做好工业和信息化领域各项工作</w:t>
      </w:r>
    </w:p>
    <w:p w:rsidR="009414E6" w:rsidRDefault="006A5108">
      <w:pPr>
        <w:ind w:firstLine="432"/>
        <w:rPr>
          <w:lang w:eastAsia="zh-CN"/>
        </w:rPr>
      </w:pPr>
      <w:r>
        <w:rPr>
          <w:lang w:eastAsia="zh-CN"/>
        </w:rPr>
        <w:t>新华社北京</w:t>
      </w:r>
      <w:r>
        <w:rPr>
          <w:lang w:eastAsia="zh-CN"/>
        </w:rPr>
        <w:t>4</w:t>
      </w:r>
      <w:r>
        <w:rPr>
          <w:lang w:eastAsia="zh-CN"/>
        </w:rPr>
        <w:t>月</w:t>
      </w:r>
      <w:r>
        <w:rPr>
          <w:lang w:eastAsia="zh-CN"/>
        </w:rPr>
        <w:t>17</w:t>
      </w:r>
      <w:r>
        <w:rPr>
          <w:lang w:eastAsia="zh-CN"/>
        </w:rPr>
        <w:t>日电</w:t>
      </w:r>
      <w:r>
        <w:rPr>
          <w:lang w:eastAsia="zh-CN"/>
        </w:rPr>
        <w:t xml:space="preserve"> </w:t>
      </w:r>
      <w:r>
        <w:rPr>
          <w:lang w:eastAsia="zh-CN"/>
        </w:rPr>
        <w:t>中共中央政治局委员、国务院副总理刘鹤</w:t>
      </w:r>
      <w:r>
        <w:rPr>
          <w:lang w:eastAsia="zh-CN"/>
        </w:rPr>
        <w:t>4</w:t>
      </w:r>
      <w:r>
        <w:rPr>
          <w:lang w:eastAsia="zh-CN"/>
        </w:rPr>
        <w:t>月</w:t>
      </w:r>
      <w:r>
        <w:rPr>
          <w:lang w:eastAsia="zh-CN"/>
        </w:rPr>
        <w:t>17</w:t>
      </w:r>
      <w:r>
        <w:rPr>
          <w:lang w:eastAsia="zh-CN"/>
        </w:rPr>
        <w:t>日在工业和信息化部调研时强调，要深入学习贯彻习近平新时代中国特色社会主义思想，牢固树立</w:t>
      </w:r>
      <w:r>
        <w:rPr>
          <w:lang w:eastAsia="zh-CN"/>
        </w:rPr>
        <w:t>“</w:t>
      </w:r>
      <w:r>
        <w:rPr>
          <w:lang w:eastAsia="zh-CN"/>
        </w:rPr>
        <w:t>四个意识</w:t>
      </w:r>
      <w:r>
        <w:rPr>
          <w:lang w:eastAsia="zh-CN"/>
        </w:rPr>
        <w:t>”</w:t>
      </w:r>
      <w:r>
        <w:rPr>
          <w:lang w:eastAsia="zh-CN"/>
        </w:rPr>
        <w:t>，坚定</w:t>
      </w:r>
      <w:r>
        <w:rPr>
          <w:lang w:eastAsia="zh-CN"/>
        </w:rPr>
        <w:t>“</w:t>
      </w:r>
      <w:r>
        <w:rPr>
          <w:lang w:eastAsia="zh-CN"/>
        </w:rPr>
        <w:t>四个自信</w:t>
      </w:r>
      <w:r>
        <w:rPr>
          <w:lang w:eastAsia="zh-CN"/>
        </w:rPr>
        <w:t>”</w:t>
      </w:r>
      <w:r>
        <w:rPr>
          <w:lang w:eastAsia="zh-CN"/>
        </w:rPr>
        <w:t>，自觉维护以习近平同志为核心的党中央权威和集中统一领导，全面贯彻落实党中央、国务院决策部署，认真做好工业和信息化领域各项工作。</w:t>
      </w:r>
    </w:p>
    <w:p w:rsidR="009414E6" w:rsidRDefault="006A5108">
      <w:pPr>
        <w:ind w:firstLine="432"/>
        <w:rPr>
          <w:lang w:eastAsia="zh-CN"/>
        </w:rPr>
      </w:pPr>
      <w:r>
        <w:rPr>
          <w:lang w:eastAsia="zh-CN"/>
        </w:rPr>
        <w:t>在听取工业和信息化部工作汇报后，刘鹤指出，党中央、国务院对实体经济特别是制造业发展高度重视，</w:t>
      </w:r>
      <w:r>
        <w:rPr>
          <w:lang w:eastAsia="zh-CN"/>
        </w:rPr>
        <w:t>党的十八大以来，工业和信息化系统认真贯彻落实党中央、国务院各项决策部署，坚持以供给侧结构性改革为主线，推进工业强基、绿色制造等重大工程，有力推动工业和信息产业转型升级，现代化经济体系建设迈出坚实步伐，国防科技工业改革发展取得令人瞩目的新成就。</w:t>
      </w:r>
    </w:p>
    <w:p w:rsidR="009414E6" w:rsidRDefault="006A5108">
      <w:pPr>
        <w:ind w:firstLine="432"/>
        <w:rPr>
          <w:lang w:eastAsia="zh-CN"/>
        </w:rPr>
      </w:pPr>
      <w:r>
        <w:rPr>
          <w:lang w:eastAsia="zh-CN"/>
        </w:rPr>
        <w:t>刘鹤指出，要充分认识实体经济特别是先进制造业的重要性，把发展制造业、增强产业竞争力、建设现代化经济体系作为重要目标。工业和信息化系统要准确进行职能定位，根据社会主义市场经济发展的要求，加快转变职能，处理好政府和市场、宏观和微观、国内和国际、当前和长远的关系，在完善发展</w:t>
      </w:r>
      <w:r>
        <w:rPr>
          <w:lang w:eastAsia="zh-CN"/>
        </w:rPr>
        <w:t>环境、创造平等竞争条件、提高规划水平和政策能力上多下功夫。要进一步明确工作重点，紧紧围绕提升产业核心竞争力，加快解决制约产业发展的软肋和短板，确立目标任务，突出工作重点，完善体制机制，切实抓出成效。要加强读书学习，深化理论研究，养成战略思维，把理论功底搞扎实，不断提高综合业务素质。</w:t>
      </w:r>
    </w:p>
    <w:p w:rsidR="009414E6" w:rsidRDefault="006A5108">
      <w:pPr>
        <w:ind w:firstLine="432"/>
        <w:rPr>
          <w:lang w:eastAsia="zh-CN"/>
        </w:rPr>
      </w:pPr>
      <w:r>
        <w:rPr>
          <w:lang w:eastAsia="zh-CN"/>
        </w:rPr>
        <w:t>刘鹤强调，工业和信息化系统要坚持全面从严治党，抓好党风廉政建设。要转变工作作风，提倡开短会、讲短话、写短文，提倡专业主义精神，切实提高工作质量和水平。要进一步树立忧患意识，增强责任感和紧迫感，只争朝夕，扎实工作，为建设制造强国、</w:t>
      </w:r>
      <w:r>
        <w:rPr>
          <w:lang w:eastAsia="zh-CN"/>
        </w:rPr>
        <w:t>网络强国作出新的更大贡献。</w:t>
      </w:r>
    </w:p>
    <w:p w:rsidR="009414E6" w:rsidRDefault="006A5108">
      <w:pPr>
        <w:pStyle w:val="a6"/>
        <w:rPr>
          <w:lang w:eastAsia="zh-CN"/>
        </w:rPr>
      </w:pPr>
      <w:r>
        <w:rPr>
          <w:lang w:eastAsia="zh-CN"/>
        </w:rPr>
        <w:lastRenderedPageBreak/>
        <w:t xml:space="preserve">         </w:t>
      </w:r>
      <w:r>
        <w:rPr>
          <w:lang w:eastAsia="zh-CN"/>
        </w:rPr>
        <w:t>刘鹤将与美方代表团就中美经贸问题交换意见</w:t>
      </w:r>
      <w:r>
        <w:rPr>
          <w:lang w:eastAsia="zh-CN"/>
        </w:rPr>
        <w:t xml:space="preserve">       </w:t>
      </w:r>
    </w:p>
    <w:p w:rsidR="009414E6" w:rsidRDefault="006A5108">
      <w:pPr>
        <w:jc w:val="center"/>
        <w:rPr>
          <w:lang w:eastAsia="zh-CN"/>
        </w:rPr>
      </w:pPr>
      <w:r>
        <w:rPr>
          <w:color w:val="FF0000"/>
          <w:lang w:eastAsia="zh-CN"/>
        </w:rPr>
        <w:t>美总统特使、财长姆努钦将于</w:t>
      </w:r>
      <w:r>
        <w:rPr>
          <w:color w:val="FF0000"/>
          <w:lang w:eastAsia="zh-CN"/>
        </w:rPr>
        <w:t>5</w:t>
      </w:r>
      <w:r>
        <w:rPr>
          <w:color w:val="FF0000"/>
          <w:lang w:eastAsia="zh-CN"/>
        </w:rPr>
        <w:t>月</w:t>
      </w:r>
      <w:r>
        <w:rPr>
          <w:color w:val="FF0000"/>
          <w:lang w:eastAsia="zh-CN"/>
        </w:rPr>
        <w:t>3</w:t>
      </w:r>
      <w:r>
        <w:rPr>
          <w:color w:val="FF0000"/>
          <w:lang w:eastAsia="zh-CN"/>
        </w:rPr>
        <w:t>日率团访华</w:t>
      </w:r>
    </w:p>
    <w:p w:rsidR="009414E6" w:rsidRDefault="006A5108">
      <w:pPr>
        <w:ind w:firstLine="432"/>
        <w:rPr>
          <w:lang w:eastAsia="zh-CN"/>
        </w:rPr>
      </w:pPr>
      <w:r>
        <w:rPr>
          <w:lang w:eastAsia="zh-CN"/>
        </w:rPr>
        <w:br/>
      </w:r>
      <w:r>
        <w:rPr>
          <w:lang w:eastAsia="zh-CN"/>
        </w:rPr>
        <w:br/>
      </w:r>
    </w:p>
    <w:p w:rsidR="009414E6" w:rsidRDefault="006A5108">
      <w:pPr>
        <w:ind w:firstLine="432"/>
        <w:rPr>
          <w:lang w:eastAsia="zh-CN"/>
        </w:rPr>
      </w:pPr>
      <w:r>
        <w:rPr>
          <w:lang w:eastAsia="zh-CN"/>
        </w:rPr>
        <w:t>新华社北京</w:t>
      </w:r>
      <w:r>
        <w:rPr>
          <w:lang w:eastAsia="zh-CN"/>
        </w:rPr>
        <w:t>5</w:t>
      </w:r>
      <w:r>
        <w:rPr>
          <w:lang w:eastAsia="zh-CN"/>
        </w:rPr>
        <w:t>月</w:t>
      </w:r>
      <w:r>
        <w:rPr>
          <w:lang w:eastAsia="zh-CN"/>
        </w:rPr>
        <w:t>2</w:t>
      </w:r>
      <w:r>
        <w:rPr>
          <w:lang w:eastAsia="zh-CN"/>
        </w:rPr>
        <w:t>日电（记者于佳欣）中方欢迎美国总统特使、财政部长姆努钦率美方代表团于</w:t>
      </w:r>
      <w:r>
        <w:rPr>
          <w:lang w:eastAsia="zh-CN"/>
        </w:rPr>
        <w:t>5</w:t>
      </w:r>
      <w:r>
        <w:rPr>
          <w:lang w:eastAsia="zh-CN"/>
        </w:rPr>
        <w:t>月</w:t>
      </w:r>
      <w:r>
        <w:rPr>
          <w:lang w:eastAsia="zh-CN"/>
        </w:rPr>
        <w:t>3</w:t>
      </w:r>
      <w:r>
        <w:rPr>
          <w:lang w:eastAsia="zh-CN"/>
        </w:rPr>
        <w:t>日至</w:t>
      </w:r>
      <w:r>
        <w:rPr>
          <w:lang w:eastAsia="zh-CN"/>
        </w:rPr>
        <w:t>4</w:t>
      </w:r>
      <w:r>
        <w:rPr>
          <w:lang w:eastAsia="zh-CN"/>
        </w:rPr>
        <w:t>日访华。中共中央政治局委员、国务院副总理刘鹤将与美方代表团就共同关心的中美经贸问题交换意见。</w:t>
      </w:r>
    </w:p>
    <w:p w:rsidR="009414E6" w:rsidRDefault="006A5108">
      <w:pPr>
        <w:pStyle w:val="a6"/>
        <w:rPr>
          <w:lang w:eastAsia="zh-CN"/>
        </w:rPr>
      </w:pPr>
      <w:r>
        <w:rPr>
          <w:lang w:eastAsia="zh-CN"/>
        </w:rPr>
        <w:t xml:space="preserve">         </w:t>
      </w:r>
      <w:r>
        <w:rPr>
          <w:lang w:eastAsia="zh-CN"/>
        </w:rPr>
        <w:t>中美经贸磋商就部分问题达成共识</w:t>
      </w:r>
      <w:r>
        <w:rPr>
          <w:lang w:eastAsia="zh-CN"/>
        </w:rPr>
        <w:t xml:space="preserve"> </w:t>
      </w:r>
      <w:r>
        <w:rPr>
          <w:lang w:eastAsia="zh-CN"/>
        </w:rPr>
        <w:t>双方同意建立工作机制保持密切沟通</w:t>
      </w:r>
      <w:r>
        <w:rPr>
          <w:lang w:eastAsia="zh-CN"/>
        </w:rPr>
        <w:t xml:space="preserve">       </w:t>
      </w:r>
    </w:p>
    <w:p w:rsidR="009414E6" w:rsidRDefault="006A5108">
      <w:pPr>
        <w:ind w:firstLine="432"/>
        <w:rPr>
          <w:lang w:eastAsia="zh-CN"/>
        </w:rPr>
      </w:pPr>
      <w:r>
        <w:rPr>
          <w:lang w:eastAsia="zh-CN"/>
        </w:rPr>
        <w:t>新华社北京</w:t>
      </w:r>
      <w:r>
        <w:rPr>
          <w:lang w:eastAsia="zh-CN"/>
        </w:rPr>
        <w:t>5</w:t>
      </w:r>
      <w:r>
        <w:rPr>
          <w:lang w:eastAsia="zh-CN"/>
        </w:rPr>
        <w:t>月</w:t>
      </w:r>
      <w:r>
        <w:rPr>
          <w:lang w:eastAsia="zh-CN"/>
        </w:rPr>
        <w:t>4</w:t>
      </w:r>
      <w:r>
        <w:rPr>
          <w:lang w:eastAsia="zh-CN"/>
        </w:rPr>
        <w:t>日电（记者于佳欣）</w:t>
      </w:r>
      <w:r>
        <w:rPr>
          <w:lang w:eastAsia="zh-CN"/>
        </w:rPr>
        <w:t>5</w:t>
      </w:r>
      <w:r>
        <w:rPr>
          <w:lang w:eastAsia="zh-CN"/>
        </w:rPr>
        <w:t>月</w:t>
      </w:r>
      <w:r>
        <w:rPr>
          <w:lang w:eastAsia="zh-CN"/>
        </w:rPr>
        <w:t>3</w:t>
      </w:r>
      <w:r>
        <w:rPr>
          <w:lang w:eastAsia="zh-CN"/>
        </w:rPr>
        <w:t>日至</w:t>
      </w:r>
      <w:r>
        <w:rPr>
          <w:lang w:eastAsia="zh-CN"/>
        </w:rPr>
        <w:t>4</w:t>
      </w:r>
      <w:r>
        <w:rPr>
          <w:lang w:eastAsia="zh-CN"/>
        </w:rPr>
        <w:t>日，中共中央政治局委员、国</w:t>
      </w:r>
      <w:r>
        <w:rPr>
          <w:lang w:eastAsia="zh-CN"/>
        </w:rPr>
        <w:t>务院副总理刘鹤与美国总统特使、财政部长姆努钦率领的美方代表团就共同关心的中美经贸问题进行了坦诚、高效、富有建设性的讨论。</w:t>
      </w:r>
    </w:p>
    <w:p w:rsidR="009414E6" w:rsidRDefault="006A5108">
      <w:pPr>
        <w:ind w:firstLine="432"/>
        <w:rPr>
          <w:lang w:eastAsia="zh-CN"/>
        </w:rPr>
      </w:pPr>
      <w:r>
        <w:rPr>
          <w:lang w:eastAsia="zh-CN"/>
        </w:rPr>
        <w:t>双方均认为发展健康稳定的中美经贸关系对两国十分重要，致力于通过对话磋商解决有关经贸问题。</w:t>
      </w:r>
    </w:p>
    <w:p w:rsidR="009414E6" w:rsidRDefault="006A5108">
      <w:pPr>
        <w:ind w:firstLine="432"/>
        <w:rPr>
          <w:lang w:eastAsia="zh-CN"/>
        </w:rPr>
      </w:pPr>
      <w:r>
        <w:rPr>
          <w:lang w:eastAsia="zh-CN"/>
        </w:rPr>
        <w:t>双方就扩大美对华出口、双边服务贸易、双向投资、保护知识产权、解决关税和非关税措施等问题充分交换了意见，在有些领域达成了一些共识。</w:t>
      </w:r>
    </w:p>
    <w:p w:rsidR="009414E6" w:rsidRDefault="006A5108">
      <w:pPr>
        <w:ind w:firstLine="432"/>
        <w:rPr>
          <w:lang w:eastAsia="zh-CN"/>
        </w:rPr>
      </w:pPr>
      <w:r>
        <w:rPr>
          <w:lang w:eastAsia="zh-CN"/>
        </w:rPr>
        <w:t>双方认识到，在一些问题上还存在较大分歧，需要继续加紧工作，取得更多进展。</w:t>
      </w:r>
    </w:p>
    <w:p w:rsidR="009414E6" w:rsidRDefault="006A5108">
      <w:pPr>
        <w:ind w:firstLine="432"/>
        <w:rPr>
          <w:lang w:eastAsia="zh-CN"/>
        </w:rPr>
      </w:pPr>
      <w:r>
        <w:rPr>
          <w:lang w:eastAsia="zh-CN"/>
        </w:rPr>
        <w:t>双方同意继续就有关问题保持密切沟通，并建立相应工作机制。</w:t>
      </w:r>
    </w:p>
    <w:p w:rsidR="009414E6" w:rsidRDefault="006A5108">
      <w:pPr>
        <w:pStyle w:val="a6"/>
        <w:rPr>
          <w:lang w:eastAsia="zh-CN"/>
        </w:rPr>
      </w:pPr>
      <w:r>
        <w:rPr>
          <w:lang w:eastAsia="zh-CN"/>
        </w:rPr>
        <w:lastRenderedPageBreak/>
        <w:t xml:space="preserve">         </w:t>
      </w:r>
      <w:r>
        <w:rPr>
          <w:lang w:eastAsia="zh-CN"/>
        </w:rPr>
        <w:t>刘鹤在交通运输部调研</w:t>
      </w:r>
      <w:r>
        <w:rPr>
          <w:lang w:eastAsia="zh-CN"/>
        </w:rPr>
        <w:t xml:space="preserve">       </w:t>
      </w:r>
    </w:p>
    <w:p w:rsidR="009414E6" w:rsidRDefault="006A5108">
      <w:pPr>
        <w:jc w:val="center"/>
        <w:rPr>
          <w:lang w:eastAsia="zh-CN"/>
        </w:rPr>
      </w:pPr>
      <w:r>
        <w:rPr>
          <w:color w:val="FF0000"/>
          <w:lang w:eastAsia="zh-CN"/>
        </w:rPr>
        <w:t>刘鹤在交通运输部调研时强调</w:t>
      </w:r>
    </w:p>
    <w:p w:rsidR="009414E6" w:rsidRDefault="006A5108">
      <w:pPr>
        <w:jc w:val="center"/>
        <w:rPr>
          <w:lang w:eastAsia="zh-CN"/>
        </w:rPr>
      </w:pPr>
      <w:r>
        <w:rPr>
          <w:color w:val="FF0000"/>
          <w:lang w:eastAsia="zh-CN"/>
        </w:rPr>
        <w:t>牢固树立四个意识</w:t>
      </w:r>
    </w:p>
    <w:p w:rsidR="009414E6" w:rsidRDefault="006A5108">
      <w:pPr>
        <w:jc w:val="center"/>
        <w:rPr>
          <w:lang w:eastAsia="zh-CN"/>
        </w:rPr>
      </w:pPr>
      <w:r>
        <w:rPr>
          <w:color w:val="FF0000"/>
          <w:lang w:eastAsia="zh-CN"/>
        </w:rPr>
        <w:t>认真做好交通运输领域各项工作</w:t>
      </w:r>
    </w:p>
    <w:p w:rsidR="009414E6" w:rsidRDefault="006A5108">
      <w:pPr>
        <w:ind w:firstLine="432"/>
        <w:rPr>
          <w:lang w:eastAsia="zh-CN"/>
        </w:rPr>
      </w:pPr>
      <w:r>
        <w:rPr>
          <w:lang w:eastAsia="zh-CN"/>
        </w:rPr>
        <w:t>新华社北京</w:t>
      </w:r>
      <w:r>
        <w:rPr>
          <w:lang w:eastAsia="zh-CN"/>
        </w:rPr>
        <w:t>5</w:t>
      </w:r>
      <w:r>
        <w:rPr>
          <w:lang w:eastAsia="zh-CN"/>
        </w:rPr>
        <w:t>月</w:t>
      </w:r>
      <w:r>
        <w:rPr>
          <w:lang w:eastAsia="zh-CN"/>
        </w:rPr>
        <w:t>11</w:t>
      </w:r>
      <w:r>
        <w:rPr>
          <w:lang w:eastAsia="zh-CN"/>
        </w:rPr>
        <w:t>日电</w:t>
      </w:r>
      <w:r>
        <w:rPr>
          <w:lang w:eastAsia="zh-CN"/>
        </w:rPr>
        <w:t xml:space="preserve"> </w:t>
      </w:r>
      <w:r>
        <w:rPr>
          <w:lang w:eastAsia="zh-CN"/>
        </w:rPr>
        <w:t>中共中央政治局委员、国务院副总理刘鹤</w:t>
      </w:r>
      <w:r>
        <w:rPr>
          <w:lang w:eastAsia="zh-CN"/>
        </w:rPr>
        <w:t>5</w:t>
      </w:r>
      <w:r>
        <w:rPr>
          <w:lang w:eastAsia="zh-CN"/>
        </w:rPr>
        <w:t>月</w:t>
      </w:r>
      <w:r>
        <w:rPr>
          <w:lang w:eastAsia="zh-CN"/>
        </w:rPr>
        <w:t>11</w:t>
      </w:r>
      <w:r>
        <w:rPr>
          <w:lang w:eastAsia="zh-CN"/>
        </w:rPr>
        <w:t>日在交通运输部调研时强调，要深入学习贯彻习近平新时代中国特色社会主义思想，牢固树立</w:t>
      </w:r>
      <w:r>
        <w:rPr>
          <w:lang w:eastAsia="zh-CN"/>
        </w:rPr>
        <w:t>“</w:t>
      </w:r>
      <w:r>
        <w:rPr>
          <w:lang w:eastAsia="zh-CN"/>
        </w:rPr>
        <w:t>四个意识</w:t>
      </w:r>
      <w:r>
        <w:rPr>
          <w:lang w:eastAsia="zh-CN"/>
        </w:rPr>
        <w:t>”</w:t>
      </w:r>
      <w:r>
        <w:rPr>
          <w:lang w:eastAsia="zh-CN"/>
        </w:rPr>
        <w:t>，坚定</w:t>
      </w:r>
      <w:r>
        <w:rPr>
          <w:lang w:eastAsia="zh-CN"/>
        </w:rPr>
        <w:t>“</w:t>
      </w:r>
      <w:r>
        <w:rPr>
          <w:lang w:eastAsia="zh-CN"/>
        </w:rPr>
        <w:t>四个自信</w:t>
      </w:r>
      <w:r>
        <w:rPr>
          <w:lang w:eastAsia="zh-CN"/>
        </w:rPr>
        <w:t>”</w:t>
      </w:r>
      <w:r>
        <w:rPr>
          <w:lang w:eastAsia="zh-CN"/>
        </w:rPr>
        <w:t>，自觉维护以习近平同志为核心的党中央权威和集中统一领导，全面贯彻落实党中央、国务院决策部署，认真做好交通运输领域各项工作。</w:t>
      </w:r>
    </w:p>
    <w:p w:rsidR="009414E6" w:rsidRDefault="006A5108">
      <w:pPr>
        <w:ind w:firstLine="432"/>
        <w:rPr>
          <w:lang w:eastAsia="zh-CN"/>
        </w:rPr>
      </w:pPr>
      <w:r>
        <w:rPr>
          <w:lang w:eastAsia="zh-CN"/>
        </w:rPr>
        <w:t>在听取交通运输部工作</w:t>
      </w:r>
      <w:r>
        <w:rPr>
          <w:lang w:eastAsia="zh-CN"/>
        </w:rPr>
        <w:t>汇报后，刘鹤指出，党的十八大以来，交通运输系统全面贯彻落实党中央、国务院各项决策部署，坚持以供给侧结构性改革为主线，大力推进综合交通运输体系建设，交通运输事业改革发展取得新的重大成就，行业转型升级取得新成效，交通运输服务水平显著提升，为国民经济发展和满足人民生活需要提供了有力支撑和保障。</w:t>
      </w:r>
    </w:p>
    <w:p w:rsidR="009414E6" w:rsidRDefault="006A5108">
      <w:pPr>
        <w:ind w:firstLine="432"/>
        <w:rPr>
          <w:lang w:eastAsia="zh-CN"/>
        </w:rPr>
      </w:pPr>
      <w:r>
        <w:rPr>
          <w:lang w:eastAsia="zh-CN"/>
        </w:rPr>
        <w:t>刘鹤指出，交通是国民经济的基础，是经济社会发展的先行官。交通运输部门要根据社会主义市场经济发展的要求，处理好政府和市场的关系，加快推进交通运输领域体制机制改革，使交通运输更好服务经济社会发展。要服务于国民经济大局，进一步降</w:t>
      </w:r>
      <w:r>
        <w:rPr>
          <w:lang w:eastAsia="zh-CN"/>
        </w:rPr>
        <w:t>低物流成本，按照高质量发展的要求，着力推进组织创新、管理创新，优化运输结构，切实提高交通运输质量和综合效率。要提高整体规划水平，使交通运输体系立体化、网络化，更好发挥综合运输功能。要坚持问题导向，研究解决交通运输领域的突出问题。要加强读书学习，在学习专业知识、专业理论上下更大功夫。要高度重视抓好交通安全，牢固树立安全第一的意识，加强交通运输安全生产监督和管理，坚决守住安全底线。</w:t>
      </w:r>
    </w:p>
    <w:p w:rsidR="009414E6" w:rsidRDefault="006A5108">
      <w:pPr>
        <w:ind w:firstLine="432"/>
        <w:rPr>
          <w:lang w:eastAsia="zh-CN"/>
        </w:rPr>
      </w:pPr>
      <w:r>
        <w:rPr>
          <w:lang w:eastAsia="zh-CN"/>
        </w:rPr>
        <w:t>刘鹤强调，要提倡开短会、讲短话、写短文，树立良好的学风、文风、会风，提倡专业主义精神，讲效率、重专业、办实事，切实提高工作质量和效</w:t>
      </w:r>
      <w:r>
        <w:rPr>
          <w:lang w:eastAsia="zh-CN"/>
        </w:rPr>
        <w:t>率。要坚持全面从严治党，抓好党风廉政建设，增强责任感和紧迫感，只争朝夕，扎实工作，为建设交通强国作出更大贡献。</w:t>
      </w:r>
    </w:p>
    <w:p w:rsidR="009414E6" w:rsidRDefault="006A5108">
      <w:pPr>
        <w:pStyle w:val="a6"/>
        <w:rPr>
          <w:lang w:eastAsia="zh-CN"/>
        </w:rPr>
      </w:pPr>
      <w:r>
        <w:rPr>
          <w:lang w:eastAsia="zh-CN"/>
        </w:rPr>
        <w:lastRenderedPageBreak/>
        <w:t xml:space="preserve">         </w:t>
      </w:r>
      <w:r>
        <w:rPr>
          <w:lang w:eastAsia="zh-CN"/>
        </w:rPr>
        <w:t>刘鹤将应邀赴美就中美两国经贸问题进行磋商</w:t>
      </w:r>
      <w:r>
        <w:rPr>
          <w:lang w:eastAsia="zh-CN"/>
        </w:rPr>
        <w:t xml:space="preserve">       </w:t>
      </w:r>
    </w:p>
    <w:p w:rsidR="009414E6" w:rsidRDefault="006A5108">
      <w:pPr>
        <w:jc w:val="center"/>
        <w:rPr>
          <w:lang w:eastAsia="zh-CN"/>
        </w:rPr>
      </w:pPr>
      <w:r>
        <w:rPr>
          <w:color w:val="FF0000"/>
          <w:lang w:eastAsia="zh-CN"/>
        </w:rPr>
        <w:t>习近平主席特使、中共中央政治局委员、国务院副总理、中美全面经济对话中方牵头人刘鹤将应邀赴美磋商</w:t>
      </w:r>
    </w:p>
    <w:p w:rsidR="009414E6" w:rsidRDefault="006A5108">
      <w:pPr>
        <w:ind w:firstLine="432"/>
        <w:rPr>
          <w:lang w:eastAsia="zh-CN"/>
        </w:rPr>
      </w:pPr>
      <w:r>
        <w:rPr>
          <w:lang w:eastAsia="zh-CN"/>
        </w:rPr>
        <w:t>新华社北京</w:t>
      </w:r>
      <w:r>
        <w:rPr>
          <w:lang w:eastAsia="zh-CN"/>
        </w:rPr>
        <w:t>5</w:t>
      </w:r>
      <w:r>
        <w:rPr>
          <w:lang w:eastAsia="zh-CN"/>
        </w:rPr>
        <w:t>月</w:t>
      </w:r>
      <w:r>
        <w:rPr>
          <w:lang w:eastAsia="zh-CN"/>
        </w:rPr>
        <w:t>14</w:t>
      </w:r>
      <w:r>
        <w:rPr>
          <w:lang w:eastAsia="zh-CN"/>
        </w:rPr>
        <w:t>日电</w:t>
      </w:r>
      <w:r>
        <w:rPr>
          <w:lang w:eastAsia="zh-CN"/>
        </w:rPr>
        <w:t xml:space="preserve"> </w:t>
      </w:r>
      <w:r>
        <w:rPr>
          <w:lang w:eastAsia="zh-CN"/>
        </w:rPr>
        <w:t>外交部发言人陆慷</w:t>
      </w:r>
      <w:r>
        <w:rPr>
          <w:lang w:eastAsia="zh-CN"/>
        </w:rPr>
        <w:t>14</w:t>
      </w:r>
      <w:r>
        <w:rPr>
          <w:lang w:eastAsia="zh-CN"/>
        </w:rPr>
        <w:t>日宣布：应美国政府邀请，习近平主席特使、中共中央政治局委员、国务院副总理、中美全面经济对话中方牵头人刘鹤将于</w:t>
      </w:r>
      <w:r>
        <w:rPr>
          <w:lang w:eastAsia="zh-CN"/>
        </w:rPr>
        <w:t>5</w:t>
      </w:r>
      <w:r>
        <w:rPr>
          <w:lang w:eastAsia="zh-CN"/>
        </w:rPr>
        <w:t>月</w:t>
      </w:r>
      <w:r>
        <w:rPr>
          <w:lang w:eastAsia="zh-CN"/>
        </w:rPr>
        <w:t>15</w:t>
      </w:r>
      <w:r>
        <w:rPr>
          <w:lang w:eastAsia="zh-CN"/>
        </w:rPr>
        <w:t>日至</w:t>
      </w:r>
      <w:r>
        <w:rPr>
          <w:lang w:eastAsia="zh-CN"/>
        </w:rPr>
        <w:t>19</w:t>
      </w:r>
      <w:r>
        <w:rPr>
          <w:lang w:eastAsia="zh-CN"/>
        </w:rPr>
        <w:t>日赴美访问。届时，刘副总理将同美国财政部长姆努钦率领的美方经济</w:t>
      </w:r>
      <w:r>
        <w:rPr>
          <w:lang w:eastAsia="zh-CN"/>
        </w:rPr>
        <w:t>团队继续就两国经贸问题进行磋商。</w:t>
      </w:r>
    </w:p>
    <w:p w:rsidR="009414E6" w:rsidRDefault="006A5108">
      <w:pPr>
        <w:pStyle w:val="a6"/>
        <w:rPr>
          <w:lang w:eastAsia="zh-CN"/>
        </w:rPr>
      </w:pPr>
      <w:r>
        <w:rPr>
          <w:lang w:eastAsia="zh-CN"/>
        </w:rPr>
        <w:t xml:space="preserve">         </w:t>
      </w:r>
      <w:r>
        <w:rPr>
          <w:lang w:eastAsia="zh-CN"/>
        </w:rPr>
        <w:t>刘鹤率领中方代表团抵达美国访问</w:t>
      </w:r>
      <w:r>
        <w:rPr>
          <w:lang w:eastAsia="zh-CN"/>
        </w:rPr>
        <w:t xml:space="preserve">       </w:t>
      </w:r>
    </w:p>
    <w:p w:rsidR="009414E6" w:rsidRDefault="006A5108">
      <w:pPr>
        <w:ind w:firstLine="432"/>
        <w:rPr>
          <w:lang w:eastAsia="zh-CN"/>
        </w:rPr>
      </w:pPr>
      <w:r>
        <w:rPr>
          <w:lang w:eastAsia="zh-CN"/>
        </w:rPr>
        <w:t>新华社华盛顿</w:t>
      </w:r>
      <w:r>
        <w:rPr>
          <w:lang w:eastAsia="zh-CN"/>
        </w:rPr>
        <w:t>5</w:t>
      </w:r>
      <w:r>
        <w:rPr>
          <w:lang w:eastAsia="zh-CN"/>
        </w:rPr>
        <w:t>月</w:t>
      </w:r>
      <w:r>
        <w:rPr>
          <w:lang w:eastAsia="zh-CN"/>
        </w:rPr>
        <w:t>15</w:t>
      </w:r>
      <w:r>
        <w:rPr>
          <w:lang w:eastAsia="zh-CN"/>
        </w:rPr>
        <w:t>日电（记者</w:t>
      </w:r>
      <w:r>
        <w:rPr>
          <w:lang w:eastAsia="zh-CN"/>
        </w:rPr>
        <w:t xml:space="preserve"> </w:t>
      </w:r>
      <w:r>
        <w:rPr>
          <w:lang w:eastAsia="zh-CN"/>
        </w:rPr>
        <w:t>颜亮</w:t>
      </w:r>
      <w:r>
        <w:rPr>
          <w:lang w:eastAsia="zh-CN"/>
        </w:rPr>
        <w:t> </w:t>
      </w:r>
      <w:r>
        <w:rPr>
          <w:lang w:eastAsia="zh-CN"/>
        </w:rPr>
        <w:t>朱东阳</w:t>
      </w:r>
      <w:r>
        <w:rPr>
          <w:lang w:eastAsia="zh-CN"/>
        </w:rPr>
        <w:t xml:space="preserve"> </w:t>
      </w:r>
      <w:r>
        <w:rPr>
          <w:lang w:eastAsia="zh-CN"/>
        </w:rPr>
        <w:t>高攀）应美国政府邀请，习近平主席特使、中共中央政治局委员、国务院副总理、中美全面经济对话中方牵头人刘鹤率领中方经贸代表团于当地时间</w:t>
      </w:r>
      <w:r>
        <w:rPr>
          <w:lang w:eastAsia="zh-CN"/>
        </w:rPr>
        <w:t>15</w:t>
      </w:r>
      <w:r>
        <w:rPr>
          <w:lang w:eastAsia="zh-CN"/>
        </w:rPr>
        <w:t>日下午抵达华盛顿。据了解，此次中方代表团成员来自各主要经济部门，包括中国人民银行行长易纲、国家发展和改革委员会副主任宁吉喆、中央财经委员会办公室副主任廖岷、外交部副部长郑泽光、工业和信息化部副部长罗文、财政部副部长朱光耀、农业农村部副</w:t>
      </w:r>
      <w:r>
        <w:rPr>
          <w:lang w:eastAsia="zh-CN"/>
        </w:rPr>
        <w:t>部长韩俊、商务部副部长兼国际贸易谈判副代表王受文等。据了解，在中方代表团抵达前已有中方工作组于上周抵美，与美方有关部门进行了密集磋商。</w:t>
      </w:r>
    </w:p>
    <w:p w:rsidR="009414E6" w:rsidRDefault="006A5108">
      <w:pPr>
        <w:pStyle w:val="a6"/>
        <w:rPr>
          <w:lang w:eastAsia="zh-CN"/>
        </w:rPr>
      </w:pPr>
      <w:r>
        <w:rPr>
          <w:lang w:eastAsia="zh-CN"/>
        </w:rPr>
        <w:t xml:space="preserve">         </w:t>
      </w:r>
      <w:r>
        <w:rPr>
          <w:lang w:eastAsia="zh-CN"/>
        </w:rPr>
        <w:t>习近平主席特使、中共中央政治局委员、国务院副总理、中美全面经</w:t>
      </w:r>
      <w:r>
        <w:rPr>
          <w:lang w:eastAsia="zh-CN"/>
        </w:rPr>
        <w:lastRenderedPageBreak/>
        <w:t>济对话中方牵头人刘鹤会见基辛格和美国参众议员</w:t>
      </w:r>
      <w:r>
        <w:rPr>
          <w:lang w:eastAsia="zh-CN"/>
        </w:rPr>
        <w:t xml:space="preserve">       </w:t>
      </w:r>
    </w:p>
    <w:p w:rsidR="009414E6" w:rsidRDefault="006A5108">
      <w:pPr>
        <w:jc w:val="center"/>
        <w:rPr>
          <w:lang w:eastAsia="zh-CN"/>
        </w:rPr>
      </w:pPr>
      <w:r>
        <w:rPr>
          <w:color w:val="FF0000"/>
          <w:lang w:eastAsia="zh-CN"/>
        </w:rPr>
        <w:t>新华社华盛顿</w:t>
      </w:r>
      <w:r>
        <w:rPr>
          <w:color w:val="FF0000"/>
          <w:lang w:eastAsia="zh-CN"/>
        </w:rPr>
        <w:t>5</w:t>
      </w:r>
      <w:r>
        <w:rPr>
          <w:color w:val="FF0000"/>
          <w:lang w:eastAsia="zh-CN"/>
        </w:rPr>
        <w:t>月</w:t>
      </w:r>
      <w:r>
        <w:rPr>
          <w:color w:val="FF0000"/>
          <w:lang w:eastAsia="zh-CN"/>
        </w:rPr>
        <w:t>16</w:t>
      </w:r>
      <w:r>
        <w:rPr>
          <w:color w:val="FF0000"/>
          <w:lang w:eastAsia="zh-CN"/>
        </w:rPr>
        <w:t>日电（记者朱东阳高攀）正在对美国进行访问的习近平主席特使、中共中央政治局委员、国务院副总理、中美全面经济对话中方牵头人刘鹤</w:t>
      </w:r>
      <w:r>
        <w:rPr>
          <w:color w:val="FF0000"/>
          <w:lang w:eastAsia="zh-CN"/>
        </w:rPr>
        <w:t>16</w:t>
      </w:r>
      <w:r>
        <w:rPr>
          <w:color w:val="FF0000"/>
          <w:lang w:eastAsia="zh-CN"/>
        </w:rPr>
        <w:t>日在华盛顿分别会见美国前国务卿基辛格，临时参议长、参议院财委会主席哈奇以及众议院筹款委员会主</w:t>
      </w:r>
      <w:r>
        <w:rPr>
          <w:color w:val="FF0000"/>
          <w:lang w:eastAsia="zh-CN"/>
        </w:rPr>
        <w:t>席布雷迪等议员。</w:t>
      </w:r>
    </w:p>
    <w:p w:rsidR="009414E6" w:rsidRDefault="006A5108">
      <w:pPr>
        <w:ind w:firstLine="432"/>
        <w:rPr>
          <w:lang w:eastAsia="zh-CN"/>
        </w:rPr>
      </w:pPr>
      <w:r>
        <w:rPr>
          <w:lang w:eastAsia="zh-CN"/>
        </w:rPr>
        <w:t>在会见基辛格时，刘鹤祝贺基辛格即将迎来</w:t>
      </w:r>
      <w:r>
        <w:rPr>
          <w:lang w:eastAsia="zh-CN"/>
        </w:rPr>
        <w:t>95</w:t>
      </w:r>
      <w:r>
        <w:rPr>
          <w:lang w:eastAsia="zh-CN"/>
        </w:rPr>
        <w:t>岁生日，对他长期致力于中美友好表示高度赞赏。刘鹤表示，在习近平主席和特朗普总统引领下，中美关系取得重要、积极进展。我这次访美，是按照两国元首共识，继续就中美经贸问题同美方进行深入沟通，积极寻找妥善解决办法，维护两国经贸关系健康发展。</w:t>
      </w:r>
    </w:p>
    <w:p w:rsidR="009414E6" w:rsidRDefault="006A5108">
      <w:pPr>
        <w:ind w:firstLine="432"/>
        <w:rPr>
          <w:lang w:eastAsia="zh-CN"/>
        </w:rPr>
      </w:pPr>
      <w:r>
        <w:rPr>
          <w:lang w:eastAsia="zh-CN"/>
        </w:rPr>
        <w:t>基辛格表示，美中关系至关重要，事关世界和平与繁荣。处理美中关系需要有战略思维和远见。双方应加强战略沟通，不断扩大共同利益，妥善管控分歧，同时在处理重大国际和地区问题上展现领导力。</w:t>
      </w:r>
    </w:p>
    <w:p w:rsidR="009414E6" w:rsidRDefault="006A5108">
      <w:pPr>
        <w:ind w:firstLine="432"/>
        <w:rPr>
          <w:lang w:eastAsia="zh-CN"/>
        </w:rPr>
      </w:pPr>
      <w:r>
        <w:rPr>
          <w:lang w:eastAsia="zh-CN"/>
        </w:rPr>
        <w:t>在会见美国参众两院重要议员时，刘鹤指出</w:t>
      </w:r>
      <w:r>
        <w:rPr>
          <w:lang w:eastAsia="zh-CN"/>
        </w:rPr>
        <w:t>，中美发展长期健康稳定的合作关系符合两国人民根本利益，也是国际社会的普遍期待。中美共同利益远大于分歧，合则两利、斗则俱伤。中美经贸关系本质上是互利共赢的。双方要全面、客观地看待经贸关系中的问题，本着相互尊重、平等互利的原则妥善处理有关问题。中方重视美国国会的作用，愿同美国国会加强交往。</w:t>
      </w:r>
    </w:p>
    <w:p w:rsidR="009414E6" w:rsidRDefault="006A5108">
      <w:pPr>
        <w:ind w:firstLine="432"/>
        <w:rPr>
          <w:lang w:eastAsia="zh-CN"/>
        </w:rPr>
      </w:pPr>
      <w:r>
        <w:rPr>
          <w:lang w:eastAsia="zh-CN"/>
        </w:rPr>
        <w:t>美国参众议员表示，美国愿意同中国保持良好关系。当前，两国经贸领域存在一些问题，但美中双方不应打贸易战。希望双方通过协商，积极寻找符合两国利益的解决办法。</w:t>
      </w:r>
    </w:p>
    <w:p w:rsidR="009414E6" w:rsidRDefault="006A5108">
      <w:pPr>
        <w:pStyle w:val="a6"/>
        <w:rPr>
          <w:lang w:eastAsia="zh-CN"/>
        </w:rPr>
      </w:pPr>
      <w:r>
        <w:rPr>
          <w:lang w:eastAsia="zh-CN"/>
        </w:rPr>
        <w:t xml:space="preserve">         </w:t>
      </w:r>
      <w:r>
        <w:rPr>
          <w:lang w:eastAsia="zh-CN"/>
        </w:rPr>
        <w:t>美国总统特朗普会见习近平主席特使、国务院副总理刘鹤</w:t>
      </w:r>
      <w:r>
        <w:rPr>
          <w:lang w:eastAsia="zh-CN"/>
        </w:rPr>
        <w:t xml:space="preserve"> </w:t>
      </w:r>
      <w:r>
        <w:rPr>
          <w:lang w:eastAsia="zh-CN"/>
        </w:rPr>
        <w:t xml:space="preserve">      </w:t>
      </w:r>
    </w:p>
    <w:p w:rsidR="009414E6" w:rsidRDefault="006A5108">
      <w:pPr>
        <w:ind w:firstLine="432"/>
        <w:rPr>
          <w:lang w:eastAsia="zh-CN"/>
        </w:rPr>
      </w:pPr>
      <w:r>
        <w:rPr>
          <w:lang w:eastAsia="zh-CN"/>
        </w:rPr>
        <w:lastRenderedPageBreak/>
        <w:t>新华社华盛顿</w:t>
      </w:r>
      <w:r>
        <w:rPr>
          <w:lang w:eastAsia="zh-CN"/>
        </w:rPr>
        <w:t>5</w:t>
      </w:r>
      <w:r>
        <w:rPr>
          <w:lang w:eastAsia="zh-CN"/>
        </w:rPr>
        <w:t>月</w:t>
      </w:r>
      <w:r>
        <w:rPr>
          <w:lang w:eastAsia="zh-CN"/>
        </w:rPr>
        <w:t>17</w:t>
      </w:r>
      <w:r>
        <w:rPr>
          <w:lang w:eastAsia="zh-CN"/>
        </w:rPr>
        <w:t>日电（记者</w:t>
      </w:r>
      <w:r>
        <w:rPr>
          <w:lang w:eastAsia="zh-CN"/>
        </w:rPr>
        <w:t xml:space="preserve"> </w:t>
      </w:r>
      <w:r>
        <w:rPr>
          <w:lang w:eastAsia="zh-CN"/>
        </w:rPr>
        <w:t>朱东阳</w:t>
      </w:r>
      <w:r>
        <w:rPr>
          <w:lang w:eastAsia="zh-CN"/>
        </w:rPr>
        <w:t xml:space="preserve"> </w:t>
      </w:r>
      <w:r>
        <w:rPr>
          <w:lang w:eastAsia="zh-CN"/>
        </w:rPr>
        <w:t>江宇娟）美国总统特朗普</w:t>
      </w:r>
      <w:r>
        <w:rPr>
          <w:lang w:eastAsia="zh-CN"/>
        </w:rPr>
        <w:t>17</w:t>
      </w:r>
      <w:r>
        <w:rPr>
          <w:lang w:eastAsia="zh-CN"/>
        </w:rPr>
        <w:t>日在白宫椭圆形办公室会见正在对美国进行访问的习近平主席特使、中共中央政治局委员、国务院副总理、中美全面经济对话中方牵头人刘鹤。</w:t>
      </w:r>
    </w:p>
    <w:p w:rsidR="009414E6" w:rsidRDefault="006A5108">
      <w:pPr>
        <w:ind w:firstLine="432"/>
        <w:rPr>
          <w:lang w:eastAsia="zh-CN"/>
        </w:rPr>
      </w:pPr>
      <w:r>
        <w:rPr>
          <w:lang w:eastAsia="zh-CN"/>
        </w:rPr>
        <w:t>刘鹤首先转达习近平主席及彭丽媛教授对特朗普总统及夫人梅拉尼娅的亲切问候。特朗普总统对此表示感谢，并请刘鹤转达他和夫人对习主席夫妇的亲切问候。</w:t>
      </w:r>
    </w:p>
    <w:p w:rsidR="009414E6" w:rsidRDefault="006A5108">
      <w:pPr>
        <w:ind w:firstLine="432"/>
        <w:rPr>
          <w:lang w:eastAsia="zh-CN"/>
        </w:rPr>
      </w:pPr>
      <w:r>
        <w:rPr>
          <w:lang w:eastAsia="zh-CN"/>
        </w:rPr>
        <w:t>刘鹤表示，在两国元首共同引领下，中美关系取得重要积极进展。当前中美关系发展正处在一个重要阶段，双方要落实好两国元首重要共识，相向而行，相互尊重，共同努力，推动两国</w:t>
      </w:r>
      <w:r>
        <w:rPr>
          <w:lang w:eastAsia="zh-CN"/>
        </w:rPr>
        <w:t>关系健康稳定向前发展。</w:t>
      </w:r>
    </w:p>
    <w:p w:rsidR="009414E6" w:rsidRDefault="006A5108">
      <w:pPr>
        <w:ind w:firstLine="432"/>
        <w:rPr>
          <w:lang w:eastAsia="zh-CN"/>
        </w:rPr>
      </w:pPr>
      <w:r>
        <w:rPr>
          <w:lang w:eastAsia="zh-CN"/>
        </w:rPr>
        <w:t>特朗普表示，我高度珍惜同习近平主席的良好工作关系和个人友谊，我愿同习主席继续保持密切沟通，共同推进美中关系持续发展。</w:t>
      </w:r>
    </w:p>
    <w:p w:rsidR="009414E6" w:rsidRDefault="006A5108">
      <w:pPr>
        <w:ind w:firstLine="432"/>
        <w:rPr>
          <w:lang w:eastAsia="zh-CN"/>
        </w:rPr>
      </w:pPr>
      <w:r>
        <w:rPr>
          <w:lang w:eastAsia="zh-CN"/>
        </w:rPr>
        <w:t>会见中，双方就中美经贸关系深入交换意见。刘鹤表示，我这次访美是按照两国元首共识，就中美经贸问题同美方继续进行深入沟通。中方愿与美方一道努力，在平等互利基础上妥善处理和解决双方关切的经贸问题，确保经贸合作继续成为中美关系的压舱石和推进器。</w:t>
      </w:r>
    </w:p>
    <w:p w:rsidR="009414E6" w:rsidRDefault="006A5108">
      <w:pPr>
        <w:ind w:firstLine="432"/>
        <w:rPr>
          <w:lang w:eastAsia="zh-CN"/>
        </w:rPr>
      </w:pPr>
      <w:r>
        <w:rPr>
          <w:lang w:eastAsia="zh-CN"/>
        </w:rPr>
        <w:t>特朗普表示，美中在经贸领域保持良好合作关系十分重要。美中两国经济发展势头很好，市场潜力巨大，双方开展经贸合作拥有广阔空间。希望两国经</w:t>
      </w:r>
      <w:r>
        <w:rPr>
          <w:lang w:eastAsia="zh-CN"/>
        </w:rPr>
        <w:t>济团队共同努力，积极解决双方经贸关系中存在的问题。美中应重点在能源、制造业领域加强贸易投资合作，扩大农产品贸易和市场准入，加强知识产权保护合作，为两国人民带来更多实际利益。</w:t>
      </w:r>
    </w:p>
    <w:p w:rsidR="009414E6" w:rsidRDefault="006A5108">
      <w:pPr>
        <w:ind w:firstLine="432"/>
        <w:rPr>
          <w:lang w:eastAsia="zh-CN"/>
        </w:rPr>
      </w:pPr>
      <w:r>
        <w:rPr>
          <w:lang w:eastAsia="zh-CN"/>
        </w:rPr>
        <w:t>美国副总统彭斯、财政部长姆努钦、商务部长罗斯、贸易代表莱特希泽等美方官员参加了会见。</w:t>
      </w:r>
    </w:p>
    <w:p w:rsidR="009414E6" w:rsidRDefault="006A5108">
      <w:pPr>
        <w:pStyle w:val="a6"/>
        <w:rPr>
          <w:lang w:eastAsia="zh-CN"/>
        </w:rPr>
      </w:pPr>
      <w:r>
        <w:rPr>
          <w:lang w:eastAsia="zh-CN"/>
        </w:rPr>
        <w:t xml:space="preserve">         </w:t>
      </w:r>
      <w:r>
        <w:rPr>
          <w:lang w:eastAsia="zh-CN"/>
        </w:rPr>
        <w:t>刘鹤：中美达成共识，不打贸易战</w:t>
      </w:r>
      <w:r>
        <w:rPr>
          <w:lang w:eastAsia="zh-CN"/>
        </w:rPr>
        <w:t xml:space="preserve">       </w:t>
      </w:r>
    </w:p>
    <w:p w:rsidR="009414E6" w:rsidRDefault="006A5108">
      <w:pPr>
        <w:jc w:val="center"/>
        <w:rPr>
          <w:lang w:eastAsia="zh-CN"/>
        </w:rPr>
      </w:pPr>
      <w:r>
        <w:rPr>
          <w:color w:val="FF0000"/>
          <w:lang w:eastAsia="zh-CN"/>
        </w:rPr>
        <w:t>习近平主席特使、国务院副总理刘鹤接受媒体采访表示</w:t>
      </w:r>
    </w:p>
    <w:p w:rsidR="009414E6" w:rsidRDefault="009414E6">
      <w:pPr>
        <w:rPr>
          <w:lang w:eastAsia="zh-CN"/>
        </w:rPr>
      </w:pPr>
    </w:p>
    <w:p w:rsidR="009414E6" w:rsidRDefault="006A5108">
      <w:pPr>
        <w:jc w:val="center"/>
        <w:rPr>
          <w:lang w:eastAsia="zh-CN"/>
        </w:rPr>
      </w:pPr>
      <w:r>
        <w:rPr>
          <w:color w:val="FF0000"/>
          <w:lang w:eastAsia="zh-CN"/>
        </w:rPr>
        <w:t>中美达成共识，不打贸易战</w:t>
      </w:r>
    </w:p>
    <w:p w:rsidR="009414E6" w:rsidRDefault="006A5108">
      <w:pPr>
        <w:jc w:val="center"/>
        <w:rPr>
          <w:lang w:eastAsia="zh-CN"/>
        </w:rPr>
      </w:pPr>
      <w:r>
        <w:rPr>
          <w:color w:val="FF0000"/>
          <w:lang w:eastAsia="zh-CN"/>
        </w:rPr>
        <w:t>新华社华盛顿</w:t>
      </w:r>
      <w:r>
        <w:rPr>
          <w:color w:val="FF0000"/>
          <w:lang w:eastAsia="zh-CN"/>
        </w:rPr>
        <w:t>5</w:t>
      </w:r>
      <w:r>
        <w:rPr>
          <w:color w:val="FF0000"/>
          <w:lang w:eastAsia="zh-CN"/>
        </w:rPr>
        <w:t>月</w:t>
      </w:r>
      <w:r>
        <w:rPr>
          <w:color w:val="FF0000"/>
          <w:lang w:eastAsia="zh-CN"/>
        </w:rPr>
        <w:t>19</w:t>
      </w:r>
      <w:r>
        <w:rPr>
          <w:color w:val="FF0000"/>
          <w:lang w:eastAsia="zh-CN"/>
        </w:rPr>
        <w:t>日电（记者于佳欣、朱东阳）正在对美国进行访问的习近平主席特使、中共中央政治局委员、国务院副总理、中美全面经济对话中方牵头人刘鹤于当地时间</w:t>
      </w:r>
      <w:r>
        <w:rPr>
          <w:color w:val="FF0000"/>
          <w:lang w:eastAsia="zh-CN"/>
        </w:rPr>
        <w:t>19</w:t>
      </w:r>
      <w:r>
        <w:rPr>
          <w:color w:val="FF0000"/>
          <w:lang w:eastAsia="zh-CN"/>
        </w:rPr>
        <w:t>日上午接受了媒体采访。他表示，此次中美经贸磋商的最大成果是双方达成共识，不打贸易战，并停止互相加征关税。</w:t>
      </w:r>
    </w:p>
    <w:p w:rsidR="009414E6" w:rsidRDefault="006A5108">
      <w:pPr>
        <w:jc w:val="center"/>
        <w:rPr>
          <w:lang w:eastAsia="zh-CN"/>
        </w:rPr>
      </w:pPr>
      <w:r>
        <w:rPr>
          <w:color w:val="FF0000"/>
          <w:lang w:eastAsia="zh-CN"/>
        </w:rPr>
        <w:t>5</w:t>
      </w:r>
      <w:r>
        <w:rPr>
          <w:color w:val="FF0000"/>
          <w:lang w:eastAsia="zh-CN"/>
        </w:rPr>
        <w:t>月</w:t>
      </w:r>
      <w:r>
        <w:rPr>
          <w:color w:val="FF0000"/>
          <w:lang w:eastAsia="zh-CN"/>
        </w:rPr>
        <w:t>19</w:t>
      </w:r>
      <w:r>
        <w:rPr>
          <w:color w:val="FF0000"/>
          <w:lang w:eastAsia="zh-CN"/>
        </w:rPr>
        <w:t>日，习近平主席特使、中共中央政治局委员、国务院副总理、中美全面经济对话中方牵头人刘鹤在华盛顿接受媒体采访。新华社记者王迎摄</w:t>
      </w:r>
    </w:p>
    <w:p w:rsidR="009414E6" w:rsidRDefault="009414E6">
      <w:pPr>
        <w:rPr>
          <w:lang w:eastAsia="zh-CN"/>
        </w:rPr>
      </w:pPr>
    </w:p>
    <w:p w:rsidR="009414E6" w:rsidRDefault="006A5108">
      <w:pPr>
        <w:ind w:firstLine="432"/>
        <w:rPr>
          <w:lang w:eastAsia="zh-CN"/>
        </w:rPr>
      </w:pPr>
      <w:r>
        <w:rPr>
          <w:lang w:eastAsia="zh-CN"/>
        </w:rPr>
        <w:t>刘鹤说，这是一次积极、务实、富有建设性和成果的访问，双方就发展积极健康的中美经贸关系达成许多共识。这次磋商取得积</w:t>
      </w:r>
      <w:r>
        <w:rPr>
          <w:lang w:eastAsia="zh-CN"/>
        </w:rPr>
        <w:t>极成果的最重要原因是两国元首此前达成的重要共识，根本原因是两国人民和全世界的需求。</w:t>
      </w:r>
    </w:p>
    <w:p w:rsidR="009414E6" w:rsidRDefault="006A5108">
      <w:pPr>
        <w:ind w:firstLine="432"/>
        <w:rPr>
          <w:lang w:eastAsia="zh-CN"/>
        </w:rPr>
      </w:pPr>
      <w:r>
        <w:rPr>
          <w:lang w:eastAsia="zh-CN"/>
        </w:rPr>
        <w:t>刘鹤说，中美双方将在能源、农产品、医疗、高科技产品、金融等领域加强贸易合作。这既可以推动我国经济转向高质量发展，满足人民的需要，也有利于美方削减贸易赤字，是双赢的选择。同时，双方还将继续加强相互投资和深化知识产权保护领域的合作。这不仅有利于中美两国，也有利于全球经济贸易的稳定繁荣。</w:t>
      </w:r>
    </w:p>
    <w:p w:rsidR="009414E6" w:rsidRDefault="006A5108">
      <w:pPr>
        <w:ind w:firstLine="432"/>
        <w:rPr>
          <w:lang w:eastAsia="zh-CN"/>
        </w:rPr>
      </w:pPr>
      <w:r>
        <w:rPr>
          <w:lang w:eastAsia="zh-CN"/>
        </w:rPr>
        <w:t>他强调，中国有庞大的中等收入群体，将成为世界最大的市场。这个市场具有高度竞争性，如果想在中国市场获得份额，出口国必须要提高自己产品和服务的竞争力</w:t>
      </w:r>
      <w:r>
        <w:rPr>
          <w:lang w:eastAsia="zh-CN"/>
        </w:rPr>
        <w:t>，让中国人民愿意买。中国不仅愿意从美国买，也将从全世界买。中国将举办首届国际进口博览会，欢迎世界各国参加。</w:t>
      </w:r>
    </w:p>
    <w:p w:rsidR="009414E6" w:rsidRDefault="006A5108">
      <w:pPr>
        <w:ind w:firstLine="432"/>
        <w:rPr>
          <w:lang w:eastAsia="zh-CN"/>
        </w:rPr>
      </w:pPr>
      <w:r>
        <w:rPr>
          <w:lang w:eastAsia="zh-CN"/>
        </w:rPr>
        <w:t>刘鹤表示，习近平主席在</w:t>
      </w:r>
      <w:r>
        <w:rPr>
          <w:lang w:eastAsia="zh-CN"/>
        </w:rPr>
        <w:t>2018</w:t>
      </w:r>
      <w:r>
        <w:rPr>
          <w:lang w:eastAsia="zh-CN"/>
        </w:rPr>
        <w:t>年博鳌亚洲论坛上提出了扩大开放的四个领域，我们将按照习主席的要求加快落实。以开放促改革、促发展是中国改革开放</w:t>
      </w:r>
      <w:r>
        <w:rPr>
          <w:lang w:eastAsia="zh-CN"/>
        </w:rPr>
        <w:t>40</w:t>
      </w:r>
      <w:r>
        <w:rPr>
          <w:lang w:eastAsia="zh-CN"/>
        </w:rPr>
        <w:t>年来的经验和启示，未来也会继续坚持下去。</w:t>
      </w:r>
    </w:p>
    <w:p w:rsidR="009414E6" w:rsidRDefault="006A5108">
      <w:pPr>
        <w:ind w:firstLine="432"/>
        <w:rPr>
          <w:lang w:eastAsia="zh-CN"/>
        </w:rPr>
      </w:pPr>
      <w:r>
        <w:rPr>
          <w:lang w:eastAsia="zh-CN"/>
        </w:rPr>
        <w:t>刘鹤说，此次双方取得共识有其必然性，但同时也要认识到，冰冻三尺非一日之寒，解决两国经贸关系多年来的结构性问题需要时间。中美经贸关系健康发展是符合历史潮流</w:t>
      </w:r>
      <w:r>
        <w:rPr>
          <w:lang w:eastAsia="zh-CN"/>
        </w:rPr>
        <w:lastRenderedPageBreak/>
        <w:t>的，无人能挡，面对未来两国关系发展中可能遇到的新曲折新矛盾，我们要冷</w:t>
      </w:r>
      <w:r>
        <w:rPr>
          <w:lang w:eastAsia="zh-CN"/>
        </w:rPr>
        <w:t>静看待，坚持对话，妥善处理。</w:t>
      </w:r>
    </w:p>
    <w:p w:rsidR="009414E6" w:rsidRDefault="006A5108">
      <w:pPr>
        <w:pStyle w:val="a6"/>
        <w:rPr>
          <w:lang w:eastAsia="zh-CN"/>
        </w:rPr>
      </w:pPr>
      <w:r>
        <w:rPr>
          <w:lang w:eastAsia="zh-CN"/>
        </w:rPr>
        <w:t xml:space="preserve">         </w:t>
      </w:r>
      <w:r>
        <w:rPr>
          <w:lang w:eastAsia="zh-CN"/>
        </w:rPr>
        <w:t>刘鹤会见出席第四届中美省州长论坛美方主要代表</w:t>
      </w:r>
      <w:r>
        <w:rPr>
          <w:lang w:eastAsia="zh-CN"/>
        </w:rPr>
        <w:t xml:space="preserve">       </w:t>
      </w:r>
    </w:p>
    <w:p w:rsidR="009414E6" w:rsidRDefault="006A5108">
      <w:pPr>
        <w:jc w:val="center"/>
        <w:rPr>
          <w:lang w:eastAsia="zh-CN"/>
        </w:rPr>
      </w:pPr>
      <w:r>
        <w:rPr>
          <w:color w:val="FF0000"/>
          <w:lang w:eastAsia="zh-CN"/>
        </w:rPr>
        <w:t>新华社北京</w:t>
      </w:r>
      <w:r>
        <w:rPr>
          <w:color w:val="FF0000"/>
          <w:lang w:eastAsia="zh-CN"/>
        </w:rPr>
        <w:t>5</w:t>
      </w:r>
      <w:r>
        <w:rPr>
          <w:color w:val="FF0000"/>
          <w:lang w:eastAsia="zh-CN"/>
        </w:rPr>
        <w:t>月</w:t>
      </w:r>
      <w:r>
        <w:rPr>
          <w:color w:val="FF0000"/>
          <w:lang w:eastAsia="zh-CN"/>
        </w:rPr>
        <w:t>21</w:t>
      </w:r>
      <w:r>
        <w:rPr>
          <w:color w:val="FF0000"/>
          <w:lang w:eastAsia="zh-CN"/>
        </w:rPr>
        <w:t>日电（记者潘洁）中共中央政治局委员、国务院副总理刘鹤</w:t>
      </w:r>
      <w:r>
        <w:rPr>
          <w:color w:val="FF0000"/>
          <w:lang w:eastAsia="zh-CN"/>
        </w:rPr>
        <w:t>21</w:t>
      </w:r>
      <w:r>
        <w:rPr>
          <w:color w:val="FF0000"/>
          <w:lang w:eastAsia="zh-CN"/>
        </w:rPr>
        <w:t>日上午在京会见了来华出席第四届中美省州长论坛的美国阿拉斯加州州长沃克、新墨西哥州副州长桑切斯等美方主要代表。</w:t>
      </w:r>
    </w:p>
    <w:p w:rsidR="009414E6" w:rsidRDefault="006A5108">
      <w:pPr>
        <w:ind w:firstLine="432"/>
        <w:rPr>
          <w:lang w:eastAsia="zh-CN"/>
        </w:rPr>
      </w:pPr>
      <w:r>
        <w:rPr>
          <w:lang w:eastAsia="zh-CN"/>
        </w:rPr>
        <w:t>刘鹤表示，我刚从华盛顿返回北京，此次中美双方就经贸问题进行了积极、务实、富有成果的会谈，达成一些重要共识，这符合两国人民的利益，符合全世界人民的利益。中美省州长论坛是重要的双边地方交流机制，希望双方以本届论坛为契机，从地</w:t>
      </w:r>
      <w:r>
        <w:rPr>
          <w:lang w:eastAsia="zh-CN"/>
        </w:rPr>
        <w:t>方层面推动多领域务实合作，促进中美关系稳定健康发展。</w:t>
      </w:r>
    </w:p>
    <w:p w:rsidR="009414E6" w:rsidRDefault="006A5108">
      <w:pPr>
        <w:ind w:firstLine="432"/>
      </w:pPr>
      <w:r>
        <w:t>沃克、桑切斯等表示，全世界都在庆祝美中就经贸问题取得了共识。美方愿进一步加强与中国地方在贸易投资、绿色发展、人文交流等领域的合作，为推动美中关系发展做出积极贡献。</w:t>
      </w:r>
    </w:p>
    <w:p w:rsidR="009414E6" w:rsidRDefault="006A5108">
      <w:pPr>
        <w:pStyle w:val="a6"/>
      </w:pPr>
      <w:r>
        <w:t xml:space="preserve">         </w:t>
      </w:r>
      <w:r>
        <w:t>刘鹤与欧委会副主席、中欧经贸高层对话欧方主席卡泰宁通话</w:t>
      </w:r>
      <w:r>
        <w:t xml:space="preserve">       </w:t>
      </w:r>
    </w:p>
    <w:p w:rsidR="009414E6" w:rsidRDefault="006A5108">
      <w:pPr>
        <w:jc w:val="center"/>
      </w:pPr>
      <w:r>
        <w:rPr>
          <w:color w:val="FF0000"/>
        </w:rPr>
        <w:t>5</w:t>
      </w:r>
      <w:r>
        <w:rPr>
          <w:color w:val="FF0000"/>
        </w:rPr>
        <w:t>月</w:t>
      </w:r>
      <w:r>
        <w:rPr>
          <w:color w:val="FF0000"/>
        </w:rPr>
        <w:t>24</w:t>
      </w:r>
      <w:r>
        <w:rPr>
          <w:color w:val="FF0000"/>
        </w:rPr>
        <w:t>日下午，中共中央政治局委员、国务院副总理、中欧经贸高层对话中方主席刘鹤应约与欧委会副主席、对话欧方主席卡泰宁通话。双方同意尽快举行第七次中欧经贸高层对话。</w:t>
      </w:r>
    </w:p>
    <w:p w:rsidR="009414E6" w:rsidRDefault="006A5108">
      <w:pPr>
        <w:jc w:val="center"/>
      </w:pPr>
      <w:r>
        <w:rPr>
          <w:color w:val="FF0000"/>
        </w:rPr>
        <w:t>刘鹤表示，中国愿与欧盟发展长期、稳定、互利</w:t>
      </w:r>
      <w:r>
        <w:rPr>
          <w:color w:val="FF0000"/>
        </w:rPr>
        <w:t>共赢的经贸关系，要发挥好中欧经贸高层对话的重要平台作用，不断深化双边经贸领域务实合作。</w:t>
      </w:r>
    </w:p>
    <w:p w:rsidR="009414E6" w:rsidRDefault="006A5108">
      <w:pPr>
        <w:jc w:val="center"/>
      </w:pPr>
      <w:r>
        <w:rPr>
          <w:color w:val="FF0000"/>
        </w:rPr>
        <w:lastRenderedPageBreak/>
        <w:t>卡泰宁表示，欧盟高度重视欧中经贸关系，愿与中方共同维护自由贸易规则和多边贸易体制，推动欧中经贸关系向更高水平发展。</w:t>
      </w:r>
    </w:p>
    <w:p w:rsidR="009414E6" w:rsidRDefault="006A5108">
      <w:pPr>
        <w:pStyle w:val="a6"/>
      </w:pPr>
      <w:r>
        <w:t xml:space="preserve">         </w:t>
      </w:r>
      <w:r>
        <w:t>刘鹤副总理应约与美商务部长罗斯通话</w:t>
      </w:r>
      <w:r>
        <w:t xml:space="preserve">       </w:t>
      </w:r>
    </w:p>
    <w:p w:rsidR="009414E6" w:rsidRDefault="006A5108">
      <w:pPr>
        <w:ind w:firstLine="432"/>
      </w:pPr>
      <w:r>
        <w:t>新华社北京</w:t>
      </w:r>
      <w:r>
        <w:t>5</w:t>
      </w:r>
      <w:r>
        <w:t>月</w:t>
      </w:r>
      <w:r>
        <w:t>25</w:t>
      </w:r>
      <w:r>
        <w:t>日电</w:t>
      </w:r>
      <w:r>
        <w:t xml:space="preserve"> 5</w:t>
      </w:r>
      <w:r>
        <w:t>月</w:t>
      </w:r>
      <w:r>
        <w:t>25</w:t>
      </w:r>
      <w:r>
        <w:t>日上午，中共中央政治局委员、国务院副总理、中美全面经济对话中方牵头人刘鹤应约与美国商务部长罗斯通电话。双方确认，罗斯部长将于</w:t>
      </w:r>
      <w:r>
        <w:t>6</w:t>
      </w:r>
      <w:r>
        <w:t>月</w:t>
      </w:r>
      <w:r>
        <w:t>2</w:t>
      </w:r>
      <w:r>
        <w:t>日至</w:t>
      </w:r>
      <w:r>
        <w:t>4</w:t>
      </w:r>
      <w:r>
        <w:t>日率团访华，双方团队将继续就中美经贸问题进行磋商。</w:t>
      </w:r>
    </w:p>
    <w:p w:rsidR="009414E6" w:rsidRDefault="006A5108">
      <w:pPr>
        <w:pStyle w:val="a6"/>
      </w:pPr>
      <w:r>
        <w:t xml:space="preserve"> </w:t>
      </w:r>
      <w:r>
        <w:t xml:space="preserve">        </w:t>
      </w:r>
      <w:r>
        <w:t>刘鹤为两院院士作报告</w:t>
      </w:r>
      <w:r>
        <w:t xml:space="preserve">       </w:t>
      </w:r>
    </w:p>
    <w:p w:rsidR="009414E6" w:rsidRDefault="006A5108">
      <w:pPr>
        <w:jc w:val="center"/>
      </w:pPr>
      <w:r>
        <w:rPr>
          <w:color w:val="FF0000"/>
        </w:rPr>
        <w:t>刘鹤为两院院士作报告</w:t>
      </w:r>
    </w:p>
    <w:p w:rsidR="009414E6" w:rsidRDefault="006A5108">
      <w:pPr>
        <w:jc w:val="center"/>
      </w:pPr>
      <w:r>
        <w:rPr>
          <w:color w:val="FF0000"/>
        </w:rPr>
        <w:t>强调贯彻落实习近平新时代中国特色社会主义科技创新思想</w:t>
      </w:r>
    </w:p>
    <w:p w:rsidR="009414E6" w:rsidRDefault="006A5108">
      <w:pPr>
        <w:jc w:val="center"/>
      </w:pPr>
      <w:r>
        <w:rPr>
          <w:color w:val="FF0000"/>
        </w:rPr>
        <w:t>努力开创科技工作新局面</w:t>
      </w:r>
    </w:p>
    <w:p w:rsidR="009414E6" w:rsidRDefault="006A5108">
      <w:pPr>
        <w:ind w:firstLine="432"/>
      </w:pPr>
      <w:r>
        <w:t>新华社北京</w:t>
      </w:r>
      <w:r>
        <w:t>5</w:t>
      </w:r>
      <w:r>
        <w:t>月</w:t>
      </w:r>
      <w:r>
        <w:t>31</w:t>
      </w:r>
      <w:r>
        <w:t>日电</w:t>
      </w:r>
      <w:r>
        <w:t xml:space="preserve"> </w:t>
      </w:r>
      <w:r>
        <w:t>中共中央政治局委员、国务院副总理刘鹤</w:t>
      </w:r>
      <w:r>
        <w:t>5</w:t>
      </w:r>
      <w:r>
        <w:t>月</w:t>
      </w:r>
      <w:r>
        <w:t>30</w:t>
      </w:r>
      <w:r>
        <w:t>日下午出席陈嘉庚科学奖、光华工程科技奖颁奖活动并为两院院士作报告，强调贯彻落实习近平新时代中国特色社会主义科技创新思想，努力开创科技工作新局面。</w:t>
      </w:r>
    </w:p>
    <w:p w:rsidR="009414E6" w:rsidRDefault="006A5108">
      <w:pPr>
        <w:ind w:firstLine="432"/>
      </w:pPr>
      <w:r>
        <w:t>刘鹤指出，习近平总书记在两院院士大会开幕式上的重要讲话，充分肯定我国科技创新取得的重大成就，深入分析全球科技创新发展大势，明确提出科技创新领域的重</w:t>
      </w:r>
      <w:r>
        <w:t>大任务，对两院院士提出殷切期望，是一个充满思想性、战略性、指引性的重要报告，是建设世界科技强国的目标导向，我们一定要深入学习和领会，加快贯彻落实。要落实好李克强总理讲话要求，完善相关政策，确保尽快见到实效。</w:t>
      </w:r>
    </w:p>
    <w:p w:rsidR="009414E6" w:rsidRDefault="006A5108">
      <w:pPr>
        <w:ind w:firstLine="432"/>
      </w:pPr>
      <w:r>
        <w:t>刘鹤强调，要准确把握发展阶段性特征变化，充分认识科技创新的紧迫性。创新是引领发展的第一动力，人才是创新的第一资源，最核心的是提高全要素生产率，提高科技进</w:t>
      </w:r>
      <w:r>
        <w:lastRenderedPageBreak/>
        <w:t>步贡献率。要加强基础研究，发挥创新发展的科技源头供给和前沿引导的作用。要加强全民族的教育，加快形成高质量人力资本和坚实的发展基础。</w:t>
      </w:r>
    </w:p>
    <w:p w:rsidR="009414E6" w:rsidRDefault="006A5108">
      <w:pPr>
        <w:ind w:firstLine="432"/>
      </w:pPr>
      <w:r>
        <w:t>刘鹤指出，要坚持需求导向，认真梳理重点。根据发展大趋势和结构性需求，确定科技创新的重大方向和领域。从供求关系原则出发，找到供求之间不能衔接的关键环节，决定技术攻关的方向，全方位提高我国科技创新的能力和水平。</w:t>
      </w:r>
    </w:p>
    <w:p w:rsidR="009414E6" w:rsidRDefault="006A5108">
      <w:pPr>
        <w:ind w:firstLine="432"/>
      </w:pPr>
      <w:r>
        <w:t>刘鹤强调，要创造环境</w:t>
      </w:r>
      <w:r>
        <w:t>，选准路径。要创造良好的科技创新生态环境，加快转变政府职能，改革科技绩效评价机制，建立良好科技秩序，增强市场主体创新活力，发挥好人才特别是领军人才的关键作用。要继续开展国际合作，加强知识产权保护。要发挥制度优势，解决突出矛盾和问题。</w:t>
      </w:r>
    </w:p>
    <w:p w:rsidR="009414E6" w:rsidRDefault="006A5108">
      <w:pPr>
        <w:ind w:firstLine="432"/>
      </w:pPr>
      <w:r>
        <w:t>刘鹤指出，要树立良好学风，遵循科学规律和政治规律。要提倡国家意识、科学精神、终身学习。要全面加强党的领导，以科学理性的态度认识并牢固树立</w:t>
      </w:r>
      <w:r>
        <w:t>“</w:t>
      </w:r>
      <w:r>
        <w:t>四个意识</w:t>
      </w:r>
      <w:r>
        <w:t>”</w:t>
      </w:r>
      <w:r>
        <w:t>，坚定</w:t>
      </w:r>
      <w:r>
        <w:t>“</w:t>
      </w:r>
      <w:r>
        <w:t>四个自信</w:t>
      </w:r>
      <w:r>
        <w:t>”</w:t>
      </w:r>
      <w:r>
        <w:t>，为建设世界科技强国、实现中华民族伟大复兴的中国梦作出新的更大贡献。</w:t>
      </w:r>
    </w:p>
    <w:p w:rsidR="009414E6" w:rsidRDefault="006A5108">
      <w:pPr>
        <w:ind w:firstLine="432"/>
      </w:pPr>
      <w:r>
        <w:t>5</w:t>
      </w:r>
      <w:r>
        <w:t>月</w:t>
      </w:r>
      <w:r>
        <w:t>28</w:t>
      </w:r>
      <w:r>
        <w:t>日上午，在出席两院院士大会开幕式后</w:t>
      </w:r>
      <w:r>
        <w:t>，刘鹤主持召开两院外籍院士座谈会，与近</w:t>
      </w:r>
      <w:r>
        <w:t>60</w:t>
      </w:r>
      <w:r>
        <w:t>位外籍院士直接对话，听取意见建议。</w:t>
      </w:r>
    </w:p>
    <w:p w:rsidR="009414E6" w:rsidRDefault="006A5108">
      <w:pPr>
        <w:pStyle w:val="a6"/>
      </w:pPr>
      <w:r>
        <w:t xml:space="preserve">         </w:t>
      </w:r>
      <w:r>
        <w:t>中方就中美经贸磋商发表声明</w:t>
      </w:r>
      <w:r>
        <w:t xml:space="preserve">       </w:t>
      </w:r>
    </w:p>
    <w:p w:rsidR="009414E6" w:rsidRDefault="006A5108">
      <w:r>
        <w:rPr>
          <w:noProof/>
        </w:rPr>
        <w:lastRenderedPageBreak/>
        <w:drawing>
          <wp:inline distT="0" distB="0" distL="0" distR="0">
            <wp:extent cx="5486400" cy="3655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jpg"/>
                    <pic:cNvPicPr/>
                  </pic:nvPicPr>
                  <pic:blipFill>
                    <a:blip r:embed="rId6"/>
                    <a:stretch>
                      <a:fillRect/>
                    </a:stretch>
                  </pic:blipFill>
                  <pic:spPr>
                    <a:xfrm>
                      <a:off x="0" y="0"/>
                      <a:ext cx="5486400" cy="3655314"/>
                    </a:xfrm>
                    <a:prstGeom prst="rect">
                      <a:avLst/>
                    </a:prstGeom>
                  </pic:spPr>
                </pic:pic>
              </a:graphicData>
            </a:graphic>
          </wp:inline>
        </w:drawing>
      </w:r>
    </w:p>
    <w:p w:rsidR="009414E6" w:rsidRDefault="006A5108">
      <w:pPr>
        <w:jc w:val="center"/>
      </w:pPr>
      <w:r>
        <w:rPr>
          <w:color w:val="FF0000"/>
        </w:rPr>
        <w:t>6</w:t>
      </w:r>
      <w:r>
        <w:rPr>
          <w:color w:val="FF0000"/>
        </w:rPr>
        <w:t>月</w:t>
      </w:r>
      <w:r>
        <w:rPr>
          <w:color w:val="FF0000"/>
        </w:rPr>
        <w:t>2</w:t>
      </w:r>
      <w:r>
        <w:rPr>
          <w:color w:val="FF0000"/>
        </w:rPr>
        <w:t>日至</w:t>
      </w:r>
      <w:r>
        <w:rPr>
          <w:color w:val="FF0000"/>
        </w:rPr>
        <w:t>3</w:t>
      </w:r>
      <w:r>
        <w:rPr>
          <w:color w:val="FF0000"/>
        </w:rPr>
        <w:t>日，中共中央政治局委员、国务院副总理、中美全面经济对话中方牵头人刘鹤带领中方团队与美国商务部长罗斯带领的美方团队在北京钓鱼台国宾馆就两国经贸问题进行磋商。</w:t>
      </w:r>
    </w:p>
    <w:p w:rsidR="009414E6" w:rsidRDefault="006A5108" w:rsidP="006A5108">
      <w:pPr>
        <w:jc w:val="center"/>
      </w:pPr>
      <w:r>
        <w:rPr>
          <w:color w:val="FF0000"/>
        </w:rPr>
        <w:t>新华社记者丁海涛摄</w:t>
      </w:r>
      <w:bookmarkStart w:id="0" w:name="_GoBack"/>
      <w:bookmarkEnd w:id="0"/>
      <w:r>
        <w:br/>
      </w:r>
      <w:r>
        <w:br/>
      </w:r>
    </w:p>
    <w:p w:rsidR="009414E6" w:rsidRDefault="006A5108">
      <w:pPr>
        <w:ind w:firstLine="432"/>
      </w:pPr>
      <w:r>
        <w:t>新华社北京</w:t>
      </w:r>
      <w:r>
        <w:t>6</w:t>
      </w:r>
      <w:r>
        <w:t>月</w:t>
      </w:r>
      <w:r>
        <w:t>3</w:t>
      </w:r>
      <w:r>
        <w:t>日电（记者</w:t>
      </w:r>
      <w:r>
        <w:t xml:space="preserve"> </w:t>
      </w:r>
      <w:r>
        <w:t>于佳欣）</w:t>
      </w:r>
      <w:r>
        <w:t>6</w:t>
      </w:r>
      <w:r>
        <w:t>月</w:t>
      </w:r>
      <w:r>
        <w:t>2—3</w:t>
      </w:r>
      <w:r>
        <w:t>日，中共中央政治局委员、国务院副总理、中美全面经济对话中方牵头人刘鹤带领中方团队与美国商务部长罗斯带领的美方团队在北京钓鱼台国宾馆就两国经贸问题进行了磋商。双方就落实两国在华盛顿的共识，在农业、能源等多个领域进行了良好沟通，取得了积极的、具体的进展，相关细节有待双方最终确认。</w:t>
      </w:r>
    </w:p>
    <w:p w:rsidR="009414E6" w:rsidRDefault="006A5108">
      <w:pPr>
        <w:ind w:firstLine="432"/>
      </w:pPr>
      <w:r>
        <w:t>中方的态度是始终一贯的。为了满足人民群众日益增长的美好生活需要，满足经济高质量发展的要求，中国愿意从包括美国在内的世界各国增加进口，这对两国人民和全世界都有益处。改革开放和扩大</w:t>
      </w:r>
      <w:r>
        <w:t>内需是中国的国家战略，我们的既定节奏不会变。</w:t>
      </w:r>
    </w:p>
    <w:p w:rsidR="009414E6" w:rsidRDefault="006A5108">
      <w:pPr>
        <w:ind w:firstLine="432"/>
      </w:pPr>
      <w:r>
        <w:lastRenderedPageBreak/>
        <w:t>中美之间达成的成果，都应基于双方相向而行、不打贸易战这一前提。如果美方出台包括加征关税在内的贸易制裁措施，双方谈判达成的所有经贸成果将不会生效。</w:t>
      </w:r>
    </w:p>
    <w:p w:rsidR="009414E6" w:rsidRDefault="006A5108">
      <w:pPr>
        <w:pStyle w:val="a6"/>
      </w:pPr>
      <w:r>
        <w:t xml:space="preserve">         </w:t>
      </w:r>
      <w:r>
        <w:t>第七次中欧经贸高层对话将在京举行</w:t>
      </w:r>
      <w:r>
        <w:t xml:space="preserve">       </w:t>
      </w:r>
    </w:p>
    <w:p w:rsidR="009414E6" w:rsidRDefault="006A5108">
      <w:pPr>
        <w:ind w:firstLine="432"/>
      </w:pPr>
      <w:r>
        <w:t>新华社北京</w:t>
      </w:r>
      <w:r>
        <w:t>6</w:t>
      </w:r>
      <w:r>
        <w:t>月</w:t>
      </w:r>
      <w:r>
        <w:t>21</w:t>
      </w:r>
      <w:r>
        <w:t>日电（记者</w:t>
      </w:r>
      <w:r>
        <w:t xml:space="preserve"> </w:t>
      </w:r>
      <w:r>
        <w:t>于佳欣）记者</w:t>
      </w:r>
      <w:r>
        <w:t>21</w:t>
      </w:r>
      <w:r>
        <w:t>日从商务部获悉，经中欧双方商定，第七次中欧经贸高层对话将于</w:t>
      </w:r>
      <w:r>
        <w:t>6</w:t>
      </w:r>
      <w:r>
        <w:t>月</w:t>
      </w:r>
      <w:r>
        <w:t>25</w:t>
      </w:r>
      <w:r>
        <w:t>日在北京举行。中共中央政治局委员、国务院副总理刘鹤和欧委会副主席卡泰宁将共同主持对话，围绕</w:t>
      </w:r>
      <w:r>
        <w:t>“</w:t>
      </w:r>
      <w:r>
        <w:t>支持和推动全球化，深化和扩大中欧合作</w:t>
      </w:r>
      <w:r>
        <w:t>”</w:t>
      </w:r>
      <w:r>
        <w:t>的主题进行深</w:t>
      </w:r>
      <w:r>
        <w:t>入讨论。</w:t>
      </w:r>
    </w:p>
    <w:p w:rsidR="009414E6" w:rsidRDefault="006A5108">
      <w:pPr>
        <w:ind w:firstLine="432"/>
      </w:pPr>
      <w:r>
        <w:t>商务部新闻发言人高峰</w:t>
      </w:r>
      <w:r>
        <w:t>21</w:t>
      </w:r>
      <w:r>
        <w:t>日在商务部新闻发布会上说，今年是中国改革开放</w:t>
      </w:r>
      <w:r>
        <w:t>40</w:t>
      </w:r>
      <w:r>
        <w:t>周年，又恰逢中欧全面战略伙伴关系建立</w:t>
      </w:r>
      <w:r>
        <w:t>15</w:t>
      </w:r>
      <w:r>
        <w:t>周年和中欧领导人会晤机制成立</w:t>
      </w:r>
      <w:r>
        <w:t>20</w:t>
      </w:r>
      <w:r>
        <w:t>周年，中欧经贸合作面临新的历史机遇，在此重要时刻召开中欧经贸高层对话具有重要意义。</w:t>
      </w:r>
    </w:p>
    <w:p w:rsidR="009414E6" w:rsidRDefault="006A5108">
      <w:pPr>
        <w:ind w:firstLine="432"/>
      </w:pPr>
      <w:r>
        <w:t>本次高层对话将继续就双方共同关注的全球经济治理，贸易和投资、创新驱动发展、互联互通等议题展开讨论，推动双边经贸合作不断迈上新台阶，为中欧全面战略伙伴关系注入新动力，发出中欧携手反对单边主义和保护主义，支持多边贸易体制的积极信号。</w:t>
      </w:r>
    </w:p>
    <w:p w:rsidR="009414E6" w:rsidRDefault="006A5108">
      <w:pPr>
        <w:ind w:firstLine="432"/>
      </w:pPr>
      <w:r>
        <w:t>据悉，中欧经贸高层对话是中欧间最高级别的经贸</w:t>
      </w:r>
      <w:r>
        <w:t>对话机制，是双方进行经贸政策沟通协调的重要平台。自</w:t>
      </w:r>
      <w:r>
        <w:t>2007</w:t>
      </w:r>
      <w:r>
        <w:t>年成立以来，已经成功举办</w:t>
      </w:r>
      <w:r>
        <w:t>6</w:t>
      </w:r>
      <w:r>
        <w:t>次，为深化双边互利合作，推动解决重大经贸关注发挥了重要作用。</w:t>
      </w:r>
    </w:p>
    <w:p w:rsidR="009414E6" w:rsidRDefault="006A5108">
      <w:pPr>
        <w:pStyle w:val="a6"/>
      </w:pPr>
      <w:r>
        <w:t xml:space="preserve">         </w:t>
      </w:r>
      <w:r>
        <w:t>刘鹤副总理在第七次中欧经贸高层对话后与欧委会卡泰宁副主席共见记者时的讲话</w:t>
      </w:r>
      <w:r>
        <w:t xml:space="preserve">       </w:t>
      </w:r>
    </w:p>
    <w:p w:rsidR="009414E6" w:rsidRDefault="006A5108">
      <w:pPr>
        <w:jc w:val="center"/>
      </w:pPr>
      <w:r>
        <w:rPr>
          <w:color w:val="FF0000"/>
        </w:rPr>
        <w:lastRenderedPageBreak/>
        <w:t>刘鹤副总理在第七次中欧经贸高层对话后</w:t>
      </w:r>
    </w:p>
    <w:p w:rsidR="009414E6" w:rsidRDefault="009414E6"/>
    <w:p w:rsidR="009414E6" w:rsidRDefault="006A5108">
      <w:pPr>
        <w:jc w:val="center"/>
      </w:pPr>
      <w:r>
        <w:rPr>
          <w:color w:val="FF0000"/>
        </w:rPr>
        <w:t>与欧委会卡泰宁副主席共见记者时的讲话</w:t>
      </w:r>
    </w:p>
    <w:p w:rsidR="009414E6" w:rsidRDefault="009414E6"/>
    <w:p w:rsidR="009414E6" w:rsidRDefault="006A5108">
      <w:pPr>
        <w:jc w:val="center"/>
      </w:pPr>
      <w:r>
        <w:rPr>
          <w:color w:val="FF0000"/>
        </w:rPr>
        <w:t>（</w:t>
      </w:r>
      <w:r>
        <w:rPr>
          <w:color w:val="FF0000"/>
        </w:rPr>
        <w:t>2018</w:t>
      </w:r>
      <w:r>
        <w:rPr>
          <w:color w:val="FF0000"/>
        </w:rPr>
        <w:t>年</w:t>
      </w:r>
      <w:r>
        <w:rPr>
          <w:color w:val="FF0000"/>
        </w:rPr>
        <w:t>6</w:t>
      </w:r>
      <w:r>
        <w:rPr>
          <w:color w:val="FF0000"/>
        </w:rPr>
        <w:t>月</w:t>
      </w:r>
      <w:r>
        <w:rPr>
          <w:color w:val="FF0000"/>
        </w:rPr>
        <w:t>25</w:t>
      </w:r>
      <w:r>
        <w:rPr>
          <w:color w:val="FF0000"/>
        </w:rPr>
        <w:t>日）</w:t>
      </w:r>
    </w:p>
    <w:p w:rsidR="009414E6" w:rsidRDefault="006A5108">
      <w:pPr>
        <w:ind w:firstLine="432"/>
      </w:pPr>
      <w:r>
        <w:t>各位记者朋友：</w:t>
      </w:r>
    </w:p>
    <w:p w:rsidR="009414E6" w:rsidRDefault="006A5108">
      <w:pPr>
        <w:ind w:firstLine="432"/>
      </w:pPr>
      <w:r>
        <w:t>大家中午好！</w:t>
      </w:r>
    </w:p>
    <w:p w:rsidR="009414E6" w:rsidRDefault="006A5108">
      <w:pPr>
        <w:ind w:firstLine="432"/>
      </w:pPr>
      <w:r>
        <w:t>今天上午，我与卡泰宁副主席共同主持了第七次中欧经贸高层对话，双方进行了深入、务实、高效和富有成果的讨论，对话取得圆满成功。双方围绕</w:t>
      </w:r>
      <w:r>
        <w:t>“</w:t>
      </w:r>
      <w:r>
        <w:t>支持和推动全球化，深化和扩大中欧合作</w:t>
      </w:r>
      <w:r>
        <w:t>”</w:t>
      </w:r>
      <w:r>
        <w:t>主题，重点讨论了诸多双方关注的议题，达成了一系列丰硕成果和共识，为第</w:t>
      </w:r>
      <w:r>
        <w:t>20</w:t>
      </w:r>
      <w:r>
        <w:t>次中欧领导人会晤经贸部分做了充分准备。</w:t>
      </w:r>
    </w:p>
    <w:p w:rsidR="009414E6" w:rsidRDefault="006A5108">
      <w:pPr>
        <w:ind w:firstLine="432"/>
      </w:pPr>
      <w:r>
        <w:t>此次对话背景十分独特，是在单边主义和贸易保护主义抬头、大国经贸关系出现紧张的情况下举行的。双方共同认为，必须坚决反对单边主义和贸易保护主义，防止这种行为可能对世界经济产生的冲击和衰退性影响。双方承诺共同维护以世贸组织为核心、以规则</w:t>
      </w:r>
      <w:r>
        <w:t>为基础的多边贸易体制，推动更加开放、包容、普惠、平衡、互利共赢的经济全球化，与时俱进改革多边贸易体制，完善全球经济治理体系。中方认为，这与中国改革开放的路线图、时间表高度一致。</w:t>
      </w:r>
    </w:p>
    <w:p w:rsidR="009414E6" w:rsidRDefault="006A5108">
      <w:pPr>
        <w:ind w:firstLine="432"/>
      </w:pPr>
      <w:r>
        <w:t>双方充分肯定中欧投资协定谈判取得的积极进展，争取在第</w:t>
      </w:r>
      <w:r>
        <w:t>20</w:t>
      </w:r>
      <w:r>
        <w:t>次中欧领导人会晤期间交换清单出价。双方同意尽早召开第</w:t>
      </w:r>
      <w:r>
        <w:t>17</w:t>
      </w:r>
      <w:r>
        <w:t>轮中欧地理标志协定谈判，就结束谈判的时间表达成共识，并将在第</w:t>
      </w:r>
      <w:r>
        <w:t>20</w:t>
      </w:r>
      <w:r>
        <w:t>次中欧领导人会晤期间宣布。</w:t>
      </w:r>
    </w:p>
    <w:p w:rsidR="009414E6" w:rsidRDefault="006A5108">
      <w:pPr>
        <w:ind w:firstLine="432"/>
      </w:pPr>
      <w:r>
        <w:t>双方就中方加入《政府采购协定》进行了交流，同意共同努力，加快中方加入《政府采购协定》进程。双方同意推动实现农产品市场准入、有机产品</w:t>
      </w:r>
      <w:r>
        <w:t>认证互认对等。欧方同意加快推进相关立法进程，并就给予中方认证机构相关认证资格制定时间表。</w:t>
      </w:r>
    </w:p>
    <w:p w:rsidR="009414E6" w:rsidRDefault="006A5108">
      <w:pPr>
        <w:ind w:firstLine="432"/>
      </w:pPr>
      <w:r>
        <w:t>双方同意继续推进</w:t>
      </w:r>
      <w:r>
        <w:t>“</w:t>
      </w:r>
      <w:r>
        <w:t>一带一路</w:t>
      </w:r>
      <w:r>
        <w:t>”</w:t>
      </w:r>
      <w:r>
        <w:t>合作倡议与欧洲发展战略对接，推动中欧互联互通平台建设、中欧共同投资基金建设取得积极进展，同意进一步加强数字经济、电子商务、循环</w:t>
      </w:r>
      <w:r>
        <w:lastRenderedPageBreak/>
        <w:t>经济、防治白色污染等领域的务实合作。双方达成共识，将在第</w:t>
      </w:r>
      <w:r>
        <w:t>20</w:t>
      </w:r>
      <w:r>
        <w:t>次中欧领导人会晤期间签署有关气候变化和共同投资基金的文件。双方致力于办好中欧旅游年系列活动。</w:t>
      </w:r>
    </w:p>
    <w:p w:rsidR="009414E6" w:rsidRDefault="006A5108">
      <w:pPr>
        <w:ind w:firstLine="432"/>
      </w:pPr>
      <w:r>
        <w:t>双方决定加强金融合作。双方同意关注并推动解决各自企业面临的市场准入问题，继续致力于投资贸易自由化便利化，为双方企业</w:t>
      </w:r>
      <w:r>
        <w:t>创造宽松、便利的营商环境。中方希望欧方采取务实措施，在放宽对华出口管制方面迈出实质性步伐。</w:t>
      </w:r>
    </w:p>
    <w:p w:rsidR="009414E6" w:rsidRDefault="006A5108">
      <w:pPr>
        <w:ind w:firstLine="432"/>
      </w:pPr>
      <w:r>
        <w:t>双方就欧盟发布的中国市场环境报告坦诚交换了看法。双方就产能过剩问题深入交换了意见。中方认为，产能过剩产生的根本原因在于国际金融危机引起的全球总需求收缩，中国主动扩大内需，稳定世界经济增长。产能过剩是一个全球性问题，中方愿与相关国家共同努力，找到合理的解决方案。</w:t>
      </w:r>
    </w:p>
    <w:p w:rsidR="009414E6" w:rsidRDefault="006A5108">
      <w:pPr>
        <w:ind w:firstLine="432"/>
      </w:pPr>
      <w:r>
        <w:t>我们生活在一个大变革的时代，也是格外需要思想和智慧的时代，更是需要实干和作为的时代。人类社会面临诸多共同挑战，尤其是气候变化、环境恶化、人口老龄化、网络安全、</w:t>
      </w:r>
      <w:r>
        <w:t>恐怖主义以及技术变革双刃剑影响等带来的多种挑战，这些都不是单个国家能够独自解决的。不同政治制度之间、不同文化的国家之间应该相互包容、相互理解、相互尊重，遵守契约精神，携起手来应对已知和未知的各种挑战，共同推动构建人类命运共同体，保护世界持久和平。中方高度欣赏卡泰宁副主席和欧方同事的专业主义和伙伴精神，由衷希望中国和欧盟成为包容互鉴、互利共赢的合作典范。</w:t>
      </w:r>
    </w:p>
    <w:p w:rsidR="009414E6" w:rsidRDefault="006A5108">
      <w:pPr>
        <w:ind w:firstLine="432"/>
      </w:pPr>
      <w:r>
        <w:t>谢谢大家！</w:t>
      </w:r>
    </w:p>
    <w:p w:rsidR="009414E6" w:rsidRDefault="006A5108">
      <w:pPr>
        <w:pStyle w:val="a6"/>
      </w:pPr>
      <w:r>
        <w:lastRenderedPageBreak/>
        <w:t xml:space="preserve">         </w:t>
      </w:r>
      <w:r>
        <w:t>第七次中欧经贸高层对话在京举行</w:t>
      </w:r>
      <w:r>
        <w:t xml:space="preserve">       </w:t>
      </w:r>
    </w:p>
    <w:p w:rsidR="009414E6" w:rsidRDefault="006A5108">
      <w:pPr>
        <w:ind w:firstLine="432"/>
      </w:pPr>
      <w:r>
        <w:t>中共中央政治局委员、国务院副总理刘鹤</w:t>
      </w:r>
      <w:r>
        <w:t>6</w:t>
      </w:r>
      <w:r>
        <w:t>月</w:t>
      </w:r>
      <w:r>
        <w:t>25</w:t>
      </w:r>
      <w:r>
        <w:t>日在北京与欧盟委员会副主席卡泰宁共同</w:t>
      </w:r>
      <w:r>
        <w:t>主持第七次中欧经贸高层对话。双方围绕</w:t>
      </w:r>
      <w:r>
        <w:t>“</w:t>
      </w:r>
      <w:r>
        <w:t>支持和推动全球化，深化和扩大中欧合作</w:t>
      </w:r>
      <w:r>
        <w:t>”</w:t>
      </w:r>
      <w:r>
        <w:t>主题，进行了深入、务实、高效和富有成果的讨论，就完善全球经济治理，维护多边贸易体制，推动贸易投资自由化便利化，加强数字经济、电子商务、循环经济、防治白色污染、应对气候变化、农业、金融业合作等达成了一系列丰硕成果和共识，为第</w:t>
      </w:r>
      <w:r>
        <w:t>20</w:t>
      </w:r>
      <w:r>
        <w:t>次中欧领导人会晤经贸部分做了充分准备。双方共同认为，必须坚决反对单边主义和贸易保护主义，防止这种行为可能对世界经济产生的冲击和衰退性影响。双方承诺共同维护以世贸组织为核心、以规则为基础的多边贸易体制，推动更加开</w:t>
      </w:r>
      <w:r>
        <w:t>放、包容、普惠、平衡、互利共赢的经济全球化。</w:t>
      </w:r>
    </w:p>
    <w:p w:rsidR="009414E6" w:rsidRDefault="006A5108">
      <w:pPr>
        <w:ind w:firstLine="432"/>
      </w:pPr>
      <w:r>
        <w:t>刘鹤表示，今年是中欧全面战略伙伴关系建立</w:t>
      </w:r>
      <w:r>
        <w:t>15</w:t>
      </w:r>
      <w:r>
        <w:t>周年，是中欧领导人会晤举办</w:t>
      </w:r>
      <w:r>
        <w:t>20</w:t>
      </w:r>
      <w:r>
        <w:t>周年，中欧经贸合作不断深化，给双方企业和人民带来了实实在在的利益。无论国际形势如何变化，中国将始终坚持与欧盟发展长期稳定、互利共赢的经贸关系。卡泰宁表示，欧方愿与中方一道，加强沟通协调、深化务实合作，推动中欧经贸关系不断发展，共同助力世界经济增长。对话后，刘鹤与卡泰宁共同会见了记者。</w:t>
      </w:r>
    </w:p>
    <w:p w:rsidR="009414E6" w:rsidRDefault="006A5108">
      <w:pPr>
        <w:pStyle w:val="a6"/>
      </w:pPr>
      <w:r>
        <w:t xml:space="preserve">         </w:t>
      </w:r>
      <w:r>
        <w:t>新一届国务院金融稳定发展委员会召开第一次会议</w:t>
      </w:r>
      <w:r>
        <w:t xml:space="preserve">       </w:t>
      </w:r>
    </w:p>
    <w:p w:rsidR="009414E6" w:rsidRDefault="006A5108">
      <w:pPr>
        <w:ind w:firstLine="432"/>
      </w:pPr>
      <w:r>
        <w:t>7</w:t>
      </w:r>
      <w:r>
        <w:t>月</w:t>
      </w:r>
      <w:r>
        <w:t>2</w:t>
      </w:r>
      <w:r>
        <w:t>日，新一届国务院金融稳</w:t>
      </w:r>
      <w:r>
        <w:t>定发展委员会成立并召开会议，研究部署打好防范化解重大风险攻坚战等相关工作。国务院副总理、金融稳定发展委员会主任刘鹤主持会议，金融委副主任兼办公室主任易纲作了汇报，金融委副主任丁学东，金融委成员郭树清、刘士余、潘功胜、韩文秀、连维良、刘伟，以及协作单位成员李书磊、邓声明、蒋建国、杨小伟、孟庆丰、刘炤、刘贵祥等同志参会。会议分析了当前经济金融形势和金融运行情况，</w:t>
      </w:r>
      <w:r>
        <w:lastRenderedPageBreak/>
        <w:t>审议了金融委办公室提出的打好防范化解重大风险攻坚战三年行动方案，研究了推进金融改革开放、保持货币政策稳健中性、维护金融市场流动性合理充裕、把握好监管工作</w:t>
      </w:r>
      <w:r>
        <w:t>节奏和力度、发挥好市场机制在资源配置中的决定性作用等重点工作，部署了近期主要任务。</w:t>
      </w:r>
    </w:p>
    <w:p w:rsidR="009414E6" w:rsidRDefault="006A5108">
      <w:pPr>
        <w:ind w:firstLine="432"/>
      </w:pPr>
      <w:r>
        <w:t>会议认为，党的十九大以来，在以习近平同志为核心的党中央坚强领导下，金融系统团结协作，坚持稳中求进，坚持底线思维，监管体系建设和金融风险处置取得积极成效，结构性去杠杆有序推进，高风险金融业务收缩，一些机构野蛮扩张行为收敛，金融乱象得到初步遏制，市场约束逐步增强，市场主体心理预期出现积极变化，审慎经营理念得到强化，金融运行整体稳健。会议认为，当前我国经济正向高质量发展迈进，市场主体韧性强，国内巨大规模市场的回旋空间广阔，完全具备</w:t>
      </w:r>
      <w:r>
        <w:t>打赢重大风险攻坚战和应对外部风险的诸多有利条件，对此充满信心，下一步各项工作都将按既定方案有序推进。</w:t>
      </w:r>
    </w:p>
    <w:p w:rsidR="009414E6" w:rsidRDefault="006A5108">
      <w:pPr>
        <w:ind w:firstLine="432"/>
      </w:pPr>
      <w:r>
        <w:t>会议决定，金融委将定期召开全体会议，不定期召开有针对性的专题会议，统筹研究协调金融领域相关事项。</w:t>
      </w:r>
    </w:p>
    <w:p w:rsidR="009414E6" w:rsidRDefault="006A5108">
      <w:pPr>
        <w:pStyle w:val="a6"/>
      </w:pPr>
      <w:r>
        <w:t xml:space="preserve">         </w:t>
      </w:r>
      <w:r>
        <w:t>刘鹤会见欧委会副主席卡泰宁</w:t>
      </w:r>
      <w:r>
        <w:t xml:space="preserve">       </w:t>
      </w:r>
    </w:p>
    <w:p w:rsidR="009414E6" w:rsidRDefault="006A5108">
      <w:pPr>
        <w:ind w:firstLine="432"/>
      </w:pPr>
      <w:r>
        <w:t>新华社北京</w:t>
      </w:r>
      <w:r>
        <w:t>7</w:t>
      </w:r>
      <w:r>
        <w:t>月</w:t>
      </w:r>
      <w:r>
        <w:t>16</w:t>
      </w:r>
      <w:r>
        <w:t>日电（记者</w:t>
      </w:r>
      <w:r>
        <w:t xml:space="preserve"> </w:t>
      </w:r>
      <w:r>
        <w:t>潘洁）中共中央政治局委员、国务院副总理刘鹤</w:t>
      </w:r>
      <w:r>
        <w:t>16</w:t>
      </w:r>
      <w:r>
        <w:t>日下午会见来京出席第二十次中欧领导人会晤的欧盟委员会副主席卡泰宁。</w:t>
      </w:r>
    </w:p>
    <w:p w:rsidR="009414E6" w:rsidRDefault="006A5108">
      <w:pPr>
        <w:ind w:firstLine="432"/>
      </w:pPr>
      <w:r>
        <w:t>刘鹤表示，中欧领导人会晤和中欧经贸高层对话相继成功举行，下一步双方要落实好已达成的一系列丰硕成果共识，让双方人民和企业真正获益。当前，单边主义和贸易霸凌主义对世界造成严重危害，中方愿与欧盟一道坚定维护自由贸易规则和多边贸易体制，与时俱进完善世贸组织。</w:t>
      </w:r>
    </w:p>
    <w:p w:rsidR="009414E6" w:rsidRDefault="006A5108">
      <w:pPr>
        <w:ind w:firstLine="432"/>
      </w:pPr>
      <w:r>
        <w:t>卡泰宁表示，欧盟在贸易方面有相同关切，愿与中方加强沟通协调，携手推动世贸组织改革，共同维护多边贸易体制。</w:t>
      </w:r>
    </w:p>
    <w:p w:rsidR="009414E6" w:rsidRDefault="006A5108">
      <w:pPr>
        <w:pStyle w:val="a6"/>
      </w:pPr>
      <w:r>
        <w:lastRenderedPageBreak/>
        <w:t xml:space="preserve">         </w:t>
      </w:r>
      <w:r>
        <w:t>刘鹤主持召开国务院国有</w:t>
      </w:r>
      <w:r>
        <w:t>企业</w:t>
      </w:r>
      <w:r>
        <w:t xml:space="preserve"> </w:t>
      </w:r>
      <w:r>
        <w:t>改革领导小组第一次会议</w:t>
      </w:r>
      <w:r>
        <w:t xml:space="preserve">       </w:t>
      </w:r>
    </w:p>
    <w:p w:rsidR="009414E6" w:rsidRDefault="006A5108">
      <w:pPr>
        <w:jc w:val="center"/>
      </w:pPr>
      <w:r>
        <w:rPr>
          <w:color w:val="FF0000"/>
        </w:rPr>
        <w:t>刘鹤主持召开国务院国有企业改革</w:t>
      </w:r>
    </w:p>
    <w:p w:rsidR="009414E6" w:rsidRDefault="009414E6"/>
    <w:p w:rsidR="009414E6" w:rsidRDefault="006A5108">
      <w:pPr>
        <w:jc w:val="center"/>
      </w:pPr>
      <w:r>
        <w:rPr>
          <w:color w:val="FF0000"/>
        </w:rPr>
        <w:t>领导小组第一次会议</w:t>
      </w:r>
    </w:p>
    <w:p w:rsidR="009414E6" w:rsidRDefault="009414E6"/>
    <w:p w:rsidR="009414E6" w:rsidRDefault="006A5108">
      <w:pPr>
        <w:jc w:val="center"/>
      </w:pPr>
      <w:r>
        <w:rPr>
          <w:color w:val="FF0000"/>
        </w:rPr>
        <w:t>研究部署近期国有企业改革重点任务</w:t>
      </w:r>
    </w:p>
    <w:p w:rsidR="009414E6" w:rsidRDefault="006A5108">
      <w:pPr>
        <w:ind w:firstLine="432"/>
      </w:pPr>
      <w:r>
        <w:t>国务院国有企业改革领导小组第一次会议</w:t>
      </w:r>
      <w:r>
        <w:t>7</w:t>
      </w:r>
      <w:r>
        <w:t>月</w:t>
      </w:r>
      <w:r>
        <w:t>26</w:t>
      </w:r>
      <w:r>
        <w:t>日在北京召开。中共中央政治局委员、国务院副总理、国务院国有企业改革领导小组组长刘鹤主持会议并讲话，国务委员、国务院国有企业改革领导小组副组长王勇出席会议并讲话。会议传达学习了习近平总书记在中央全面深化改革委员会会议上的重要讲话精神，研究部署了近期国有企业改革重点任务。</w:t>
      </w:r>
    </w:p>
    <w:p w:rsidR="009414E6" w:rsidRDefault="006A5108">
      <w:pPr>
        <w:ind w:firstLine="432"/>
      </w:pPr>
      <w:r>
        <w:t>会议认为，党的十八大以来，在党中央、国务院领导下，国有企业改革发</w:t>
      </w:r>
      <w:r>
        <w:t>展取得历史性成就，基本完成了国有企业改革顶层设计，制定了一系列改革文件，实施了一批重大改革举措，持续推进供给侧结构性改革，全面加强党对国有企业的领导，国有经济持续健康发展。</w:t>
      </w:r>
    </w:p>
    <w:p w:rsidR="009414E6" w:rsidRDefault="006A5108">
      <w:pPr>
        <w:ind w:firstLine="432"/>
      </w:pPr>
      <w:r>
        <w:t>会议指出，我国经济已由高速增长阶段转向高质量发展阶段，国有企业改革发展的国内外环境发生了新的变化，面临新的挑战，改革任务仍任重道远。要坚持稳中求进工作总基调，突出重点、扎实推进。改革国有资本授权经营体制，分层分类积极稳妥推进混合所有制改革，加快中央企业布局优化和结构调整，加快形成有效制衡的公司法人治理结构和灵活高效的市场化经营机制，推进信息公开打造</w:t>
      </w:r>
      <w:r>
        <w:t>“</w:t>
      </w:r>
      <w:r>
        <w:t>阳光央企</w:t>
      </w:r>
      <w:r>
        <w:t>”</w:t>
      </w:r>
      <w:r>
        <w:t>，打好防范化解重大风险攻坚战，加强党的建设和反腐败工作。</w:t>
      </w:r>
    </w:p>
    <w:p w:rsidR="009414E6" w:rsidRDefault="006A5108">
      <w:pPr>
        <w:ind w:firstLine="432"/>
      </w:pPr>
      <w:r>
        <w:lastRenderedPageBreak/>
        <w:t>会议强调，各地区、各部门要总结好十八大以来国有企业改革成功经验，牢牢把握国有企业改革的正确方</w:t>
      </w:r>
      <w:r>
        <w:t>向，坚持和完善基本经济制度。要加强国企领导班子建设，调动干部和广大职工积极性，强化激励机制，健全责任制度。要抓好对国企改革全局指导，引导企业做好发展长期规划，界定主业，提高核心竞争力。要加强基础理论研究，对新形势下国有经济功能等进行研究探索。要以习近平新时代中国特色社会主义思想为指导，牢固树立</w:t>
      </w:r>
      <w:r>
        <w:t>“</w:t>
      </w:r>
      <w:r>
        <w:t>四个意识</w:t>
      </w:r>
      <w:r>
        <w:t>”</w:t>
      </w:r>
      <w:r>
        <w:t>，坚定</w:t>
      </w:r>
      <w:r>
        <w:t>“</w:t>
      </w:r>
      <w:r>
        <w:t>四个自信</w:t>
      </w:r>
      <w:r>
        <w:t>”</w:t>
      </w:r>
      <w:r>
        <w:t>，以钉钉子精神抓好落实，为推动经济高质量发展做出更大贡献。</w:t>
      </w:r>
    </w:p>
    <w:p w:rsidR="009414E6" w:rsidRDefault="006A5108">
      <w:pPr>
        <w:pStyle w:val="a6"/>
      </w:pPr>
      <w:r>
        <w:t xml:space="preserve">         </w:t>
      </w:r>
      <w:r>
        <w:t>国务院金融稳定发展委员会召开第二次会议</w:t>
      </w:r>
      <w:r>
        <w:t xml:space="preserve">       </w:t>
      </w:r>
    </w:p>
    <w:p w:rsidR="009414E6" w:rsidRDefault="006A5108">
      <w:pPr>
        <w:ind w:firstLine="432"/>
      </w:pPr>
      <w:r>
        <w:t>近日，国务院金融稳定发展委员会召开第二次会议，分析当前经</w:t>
      </w:r>
      <w:r>
        <w:t>济金融形势，重点研究进一步疏通货币政策传导机制、增强服务实体经济能力的问题。会议由国务院副总理、国务院金融稳定发展委员会主任刘鹤主持。</w:t>
      </w:r>
    </w:p>
    <w:p w:rsidR="009414E6" w:rsidRDefault="006A5108">
      <w:pPr>
        <w:ind w:firstLine="432"/>
      </w:pPr>
      <w:r>
        <w:t>会议认为，当前金融形势总体向好，宏观杠杆率趋于稳定，市场预期明显变化，金融机构合规意识增强，野蛮扩张、非法集资等金融乱象初步遏制，金融风险由发散状态向收敛状态转变。但同时需要看到，我国经济尚处于新旧动能转换时期，长期积累的金融风险进入易发多发期，外部不确定因素有所增多，需要积极稳妥和更加精准地加以应对。特别值得重视的是，在流动性总量保持合理充裕的条件下，面对实体经济融资难、</w:t>
      </w:r>
      <w:r>
        <w:t>融资贵的问题，必须更加重视打通货币政策传导机制，提高服务实体经济的能力和水平。</w:t>
      </w:r>
    </w:p>
    <w:p w:rsidR="009414E6" w:rsidRDefault="006A5108">
      <w:pPr>
        <w:ind w:firstLine="432"/>
      </w:pPr>
      <w:r>
        <w:t>会议强调，做好当前金融工作，进一步打通货币政策传导机制，必须按照党中央、国务院的有关部署，重点把握好以下几个方面：一是处理好稳增长与防风险的关系。在坚持推进供给侧结构性改革的前提下，注意支持形成最终需求，为实体经济创造新的动力和方向。二是处理好宏观总量与微观信贷的关系。在把握好货币总闸门的前提下，要在信贷考核和内部激励上下更大功夫，增强金融机构服务实体经济特别是小微企业的内生动力。三是发挥好财政政策的积极作用，用好国债、减税等政</w:t>
      </w:r>
      <w:r>
        <w:t>策工具，用好担保机制。四是深化金融改革，完善大中小金融机构健康发展的格局。五是健全正向激励机制，充分调动金融领</w:t>
      </w:r>
      <w:r>
        <w:lastRenderedPageBreak/>
        <w:t>域中人的积极性，有成绩的要表扬，知错就改的要鼓励。六是持续开展打击非法金融活动和非法金融机构专项行动，依法保护投资者权益，维护金融和社会稳定。</w:t>
      </w:r>
    </w:p>
    <w:p w:rsidR="009414E6" w:rsidRDefault="006A5108">
      <w:pPr>
        <w:ind w:firstLine="432"/>
      </w:pPr>
      <w:r>
        <w:t>会议还研究了坚持结构化去杠杆、促进国际收支平衡等重点问题。</w:t>
      </w:r>
    </w:p>
    <w:p w:rsidR="009414E6" w:rsidRDefault="006A5108">
      <w:pPr>
        <w:pStyle w:val="a6"/>
      </w:pPr>
      <w:r>
        <w:t xml:space="preserve">         </w:t>
      </w:r>
      <w:r>
        <w:t>刘鹤出席</w:t>
      </w:r>
      <w:r>
        <w:t>2018</w:t>
      </w:r>
      <w:r>
        <w:t>世界机器人大会开幕式并讲话</w:t>
      </w:r>
      <w:r>
        <w:t xml:space="preserve">       </w:t>
      </w:r>
    </w:p>
    <w:p w:rsidR="009414E6" w:rsidRDefault="006A5108">
      <w:pPr>
        <w:jc w:val="center"/>
      </w:pPr>
      <w:r>
        <w:rPr>
          <w:color w:val="FF0000"/>
        </w:rPr>
        <w:t>刘鹤出席</w:t>
      </w:r>
      <w:r>
        <w:rPr>
          <w:color w:val="FF0000"/>
        </w:rPr>
        <w:t>2018</w:t>
      </w:r>
      <w:r>
        <w:rPr>
          <w:color w:val="FF0000"/>
        </w:rPr>
        <w:t>世界机器人大会开幕式时强调</w:t>
      </w:r>
    </w:p>
    <w:p w:rsidR="009414E6" w:rsidRDefault="009414E6"/>
    <w:p w:rsidR="009414E6" w:rsidRDefault="006A5108">
      <w:pPr>
        <w:jc w:val="center"/>
      </w:pPr>
      <w:r>
        <w:rPr>
          <w:color w:val="FF0000"/>
        </w:rPr>
        <w:t>推动全球机器人领域开放合作发展，更好造福人类社会</w:t>
      </w:r>
    </w:p>
    <w:p w:rsidR="009414E6" w:rsidRDefault="006A5108">
      <w:pPr>
        <w:ind w:firstLine="432"/>
      </w:pPr>
      <w:r>
        <w:t>新华社北京</w:t>
      </w:r>
      <w:r>
        <w:t>8</w:t>
      </w:r>
      <w:r>
        <w:t>月</w:t>
      </w:r>
      <w:r>
        <w:t>15</w:t>
      </w:r>
      <w:r>
        <w:t>日电</w:t>
      </w:r>
      <w:r>
        <w:t xml:space="preserve"> 2</w:t>
      </w:r>
      <w:r>
        <w:t>018</w:t>
      </w:r>
      <w:r>
        <w:t>世界机器人大会开幕式</w:t>
      </w:r>
      <w:r>
        <w:t>15</w:t>
      </w:r>
      <w:r>
        <w:t>日在北京举行，中共中央政治局委员、国务院副总理刘鹤出席并讲话。中共中央政治局委员、北京市委书记蔡奇，全国政协副主席、中国科协主席万钢出席开幕式。</w:t>
      </w:r>
    </w:p>
    <w:p w:rsidR="009414E6" w:rsidRDefault="006A5108">
      <w:pPr>
        <w:ind w:firstLine="432"/>
      </w:pPr>
      <w:r>
        <w:t>刘鹤指出，机器人是当前科技变革的最重要领域之一，将对人类社会的生产模式和生活方式产生深刻影响。当今世界，在人口和社会结构变化、由</w:t>
      </w:r>
      <w:r>
        <w:t>“</w:t>
      </w:r>
      <w:r>
        <w:t>科</w:t>
      </w:r>
      <w:r>
        <w:t>”</w:t>
      </w:r>
      <w:r>
        <w:t>到</w:t>
      </w:r>
      <w:r>
        <w:t>“</w:t>
      </w:r>
      <w:r>
        <w:t>技</w:t>
      </w:r>
      <w:r>
        <w:t>”</w:t>
      </w:r>
      <w:r>
        <w:t>变革加快、经济发展迫切需要新增长点的背景下，机器人发展受到广泛重视。当前机器人领域发展呈现出一些趋势性现象，机器人产业发展明显加快，机器人与新一代信息技术深度融合，应用范围不断拓展，机器人领域的</w:t>
      </w:r>
      <w:r>
        <w:t>国际协作更为密切。</w:t>
      </w:r>
    </w:p>
    <w:p w:rsidR="009414E6" w:rsidRDefault="006A5108">
      <w:pPr>
        <w:ind w:firstLine="432"/>
      </w:pPr>
      <w:r>
        <w:t>刘鹤强调，促进中国机器人领域持续健康发展，要从中国实际出发，坚持需求导向，坚持以人民为中心，不断提高供给质量和水平。要处理好政府和市场的关系，发挥市场配置资源的决定性作用，允许自由思考和充分探索，创造公平竞争的市场环境，坚定不移加强知识产权保护。要大力加强教育，培养更多机器人领域发展所需人才，努力提升国民教育水平，适应机器人时代的新要求。要妥善应对道德伦理和法律法规方面提出的新问题，趋利避害。要积极开展国际合作，与世界各国携手应对诸多共同挑战，推动构建人类命运共同体。</w:t>
      </w:r>
    </w:p>
    <w:p w:rsidR="009414E6" w:rsidRDefault="006A5108">
      <w:pPr>
        <w:pStyle w:val="a6"/>
      </w:pPr>
      <w:r>
        <w:lastRenderedPageBreak/>
        <w:t xml:space="preserve">         </w:t>
      </w:r>
      <w:r>
        <w:t>刘鹤主持召开国务院促进中小企业发展工作领导小组第一次会议</w:t>
      </w:r>
      <w:r>
        <w:t xml:space="preserve">       </w:t>
      </w:r>
    </w:p>
    <w:p w:rsidR="009414E6" w:rsidRDefault="006A5108">
      <w:pPr>
        <w:jc w:val="center"/>
      </w:pPr>
      <w:r>
        <w:rPr>
          <w:color w:val="FF0000"/>
        </w:rPr>
        <w:t>刘鹤主持召开国务院促进中小企业发展</w:t>
      </w:r>
    </w:p>
    <w:p w:rsidR="009414E6" w:rsidRDefault="009414E6"/>
    <w:p w:rsidR="009414E6" w:rsidRDefault="006A5108">
      <w:pPr>
        <w:jc w:val="center"/>
      </w:pPr>
      <w:r>
        <w:rPr>
          <w:color w:val="FF0000"/>
        </w:rPr>
        <w:t>工作领导小组第一次会议</w:t>
      </w:r>
    </w:p>
    <w:p w:rsidR="009414E6" w:rsidRDefault="009414E6"/>
    <w:p w:rsidR="009414E6" w:rsidRDefault="006A5108">
      <w:pPr>
        <w:jc w:val="center"/>
      </w:pPr>
      <w:r>
        <w:rPr>
          <w:color w:val="FF0000"/>
        </w:rPr>
        <w:t>研究部署推动中小企业高质量发展</w:t>
      </w:r>
    </w:p>
    <w:p w:rsidR="009414E6" w:rsidRDefault="006A5108">
      <w:pPr>
        <w:ind w:firstLine="432"/>
      </w:pPr>
      <w:r>
        <w:t>国务院促进中小企业发展工作领导小组第一次会议</w:t>
      </w:r>
      <w:r>
        <w:t>8</w:t>
      </w:r>
      <w:r>
        <w:t>月</w:t>
      </w:r>
      <w:r>
        <w:t>20</w:t>
      </w:r>
      <w:r>
        <w:t>日在北京召开。中共中央政治局委员、国务院副总理、国务院促进中小企业发展工作领导小组组长刘鹤主持会议并讲话。会议分别听取了工业和信息化部关于中小企业总体发展情况，全国工商联、中国人民银行关于中小企业融资难融资贵问题，财政部关于落实财税支持政策，商务部关于进出口情况的汇报，领导小组其他成员单位负</w:t>
      </w:r>
      <w:r>
        <w:t>责同志作了发言。爱博诺德医疗科技公司董事长解江冰、上海金陵电机公司总经理顾伟民、时代集团总裁王小兰、隆基绿能科技公司董事长钟宝申、兴发集团董事长李国璋应邀参加会议并发言。</w:t>
      </w:r>
    </w:p>
    <w:p w:rsidR="009414E6" w:rsidRDefault="006A5108">
      <w:pPr>
        <w:ind w:firstLine="432"/>
      </w:pPr>
      <w:r>
        <w:t>会议指出，要充分认识促进中小企业发展的重要性。目前，我国中小企业具有</w:t>
      </w:r>
      <w:r>
        <w:t>“</w:t>
      </w:r>
      <w:r>
        <w:t>五六七八九</w:t>
      </w:r>
      <w:r>
        <w:t>”</w:t>
      </w:r>
      <w:r>
        <w:t>的典型特征，贡献了</w:t>
      </w:r>
      <w:r>
        <w:t>50%</w:t>
      </w:r>
      <w:r>
        <w:t>以上的税收，</w:t>
      </w:r>
      <w:r>
        <w:t>60%</w:t>
      </w:r>
      <w:r>
        <w:t>以上的</w:t>
      </w:r>
      <w:r>
        <w:t>GDP</w:t>
      </w:r>
      <w:r>
        <w:t>，</w:t>
      </w:r>
      <w:r>
        <w:t>70%</w:t>
      </w:r>
      <w:r>
        <w:t>以上的技术创新，</w:t>
      </w:r>
      <w:r>
        <w:t>80%</w:t>
      </w:r>
      <w:r>
        <w:t>以上的城镇劳动就业，</w:t>
      </w:r>
      <w:r>
        <w:t>90%</w:t>
      </w:r>
      <w:r>
        <w:t>以上的企业数量，是国民经济和社会发展的生力军，是建设现代化经济体系、推动经济实现高质量发展的重要基础，是扩大就业、改善民生的重要支撑，是企业家精神的</w:t>
      </w:r>
      <w:r>
        <w:t>重要发源地。做好中小企业工作，对稳就业、稳金融、稳外贸、稳外资、稳投资、稳预期，增强经济长期竞争力都具有重要意义。</w:t>
      </w:r>
    </w:p>
    <w:p w:rsidR="009414E6" w:rsidRDefault="006A5108">
      <w:pPr>
        <w:ind w:firstLine="432"/>
      </w:pPr>
      <w:r>
        <w:t>会议强调，要抓紧解决当前中小企业发展中的突出问题。要坚持基本经济制度，对国有和民营经济一视同仁，对大中小企业平等对待，把工作重点放到为企业发展创造环境上来。要加大金融支持力度，加快体制创新和技术创新，健全激励机制，强化货币信贷政策传导，缓解融资难融资贵问题。要完善资本市场，拓宽中小企业直接融资渠道，更好满足</w:t>
      </w:r>
      <w:r>
        <w:lastRenderedPageBreak/>
        <w:t>融资需求。要提高财税政策支持精准度，做好税费减免、融资担保等工作，确保已出台政策落地见效</w:t>
      </w:r>
      <w:r>
        <w:t>。要完善中介服务体系，提升服务质量和水平。要加强产权和知识产权保护，加大执法力度，提高违法成本，保护中小企业创新研发成果。要大力弘扬企业家精神，健全有效保护机制，为企业家成长创造良好环境。</w:t>
      </w:r>
    </w:p>
    <w:p w:rsidR="009414E6" w:rsidRDefault="006A5108">
      <w:pPr>
        <w:ind w:firstLine="432"/>
      </w:pPr>
      <w:r>
        <w:t>会议指出，实现中小企业高质量发展，要在提高企业的专业化能力和水平上下功夫。中小企业要坚持聚焦主业、打造优势、以质取胜、规范经营、勇于创新，走</w:t>
      </w:r>
      <w:r>
        <w:t>“</w:t>
      </w:r>
      <w:r>
        <w:t>专精特新</w:t>
      </w:r>
      <w:r>
        <w:t>”</w:t>
      </w:r>
      <w:r>
        <w:t>发展之路。国务院促进中小企业发展工作领导小组成员单位要切实负起责任，各地要提高认识，加强组织保障和监督问责，切实抓好政策落实，满腔热忱地支持中小企业健康发展，为我国经济社</w:t>
      </w:r>
      <w:r>
        <w:t>会持续健康发展做出新的更大贡献。</w:t>
      </w:r>
    </w:p>
    <w:p w:rsidR="009414E6" w:rsidRDefault="006A5108">
      <w:pPr>
        <w:pStyle w:val="a6"/>
      </w:pPr>
      <w:r>
        <w:t xml:space="preserve">         </w:t>
      </w:r>
      <w:r>
        <w:t>刘鹤会见中投公司国际咨询委员会委员</w:t>
      </w:r>
      <w:r>
        <w:t xml:space="preserve">       </w:t>
      </w:r>
    </w:p>
    <w:p w:rsidR="009414E6" w:rsidRDefault="006A5108">
      <w:pPr>
        <w:ind w:firstLine="432"/>
      </w:pPr>
      <w:r>
        <w:t>新华社北京</w:t>
      </w:r>
      <w:r>
        <w:t>8</w:t>
      </w:r>
      <w:r>
        <w:t>月</w:t>
      </w:r>
      <w:r>
        <w:t>28</w:t>
      </w:r>
      <w:r>
        <w:t>日电（记者</w:t>
      </w:r>
      <w:r>
        <w:t xml:space="preserve"> </w:t>
      </w:r>
      <w:r>
        <w:t>郑明达）中共中央政治局委员、国务院副总理刘鹤</w:t>
      </w:r>
      <w:r>
        <w:t>28</w:t>
      </w:r>
      <w:r>
        <w:t>日上午会见了来京参加中投公司国际咨询委员会年会的委员。</w:t>
      </w:r>
    </w:p>
    <w:p w:rsidR="009414E6" w:rsidRDefault="006A5108">
      <w:pPr>
        <w:ind w:firstLine="432"/>
      </w:pPr>
      <w:r>
        <w:t>刘鹤表示，中国人均</w:t>
      </w:r>
      <w:r>
        <w:t>GDP</w:t>
      </w:r>
      <w:r>
        <w:t>正向</w:t>
      </w:r>
      <w:r>
        <w:t>1</w:t>
      </w:r>
      <w:r>
        <w:t>万美元迈进，规模巨大的国内市场正在形成，中国经济的前景十分光明。无论外部环境如何变化，我们将坚定不移推进改革开放，坚定不移维护经济全球化和多边贸易体制，坚定不移推动构建人类命运共同体。</w:t>
      </w:r>
    </w:p>
    <w:p w:rsidR="009414E6" w:rsidRDefault="006A5108">
      <w:pPr>
        <w:ind w:firstLine="432"/>
      </w:pPr>
      <w:r>
        <w:t>委员们表示，单边主义和贸易保护主义是世界经济面临的最大不确定</w:t>
      </w:r>
      <w:r>
        <w:t>性，有可能导致灾难性后果。建议中国进一步深化改革、扩大开放，在多边贸易体系中发挥更大作用。</w:t>
      </w:r>
    </w:p>
    <w:p w:rsidR="009414E6" w:rsidRDefault="006A5108">
      <w:pPr>
        <w:pStyle w:val="a6"/>
      </w:pPr>
      <w:r>
        <w:t xml:space="preserve">         </w:t>
      </w:r>
      <w:r>
        <w:t>刘鹤会见日本副首相麻生太郎</w:t>
      </w:r>
      <w:r>
        <w:t xml:space="preserve">       </w:t>
      </w:r>
    </w:p>
    <w:p w:rsidR="009414E6" w:rsidRDefault="006A5108">
      <w:pPr>
        <w:ind w:firstLine="432"/>
      </w:pPr>
      <w:r>
        <w:t>新华社北京</w:t>
      </w:r>
      <w:r>
        <w:t>8</w:t>
      </w:r>
      <w:r>
        <w:t>月</w:t>
      </w:r>
      <w:r>
        <w:t>30</w:t>
      </w:r>
      <w:r>
        <w:t>日电（记者</w:t>
      </w:r>
      <w:r>
        <w:t xml:space="preserve"> </w:t>
      </w:r>
      <w:r>
        <w:t>孙奕）中共中央政治局委员、国务院副总理刘鹤</w:t>
      </w:r>
      <w:r>
        <w:t>30</w:t>
      </w:r>
      <w:r>
        <w:t>日在京会见来华出席第七次中日财长对话的日本副首相兼财务大臣麻生太郎。</w:t>
      </w:r>
    </w:p>
    <w:p w:rsidR="009414E6" w:rsidRDefault="006A5108">
      <w:pPr>
        <w:ind w:firstLine="432"/>
      </w:pPr>
      <w:r>
        <w:lastRenderedPageBreak/>
        <w:t>刘鹤表示，中日关系十分重要，应当按照两国领导人共识，推动双边关系长期健康稳定发展。单边主义和贸易保护主义损害世界发展和人民福祉，双方应共同维护自由贸易规则和多边贸易体制。</w:t>
      </w:r>
    </w:p>
    <w:p w:rsidR="009414E6" w:rsidRDefault="006A5108">
      <w:pPr>
        <w:ind w:firstLine="432"/>
      </w:pPr>
      <w:r>
        <w:t>麻生太郎表示，日方愿以日中和平友好条约缔结</w:t>
      </w:r>
      <w:r>
        <w:t>40</w:t>
      </w:r>
      <w:r>
        <w:t>周年为契机，推动双边关系发展。贸易保护主义不利于任何国家，所有贸易措施都应符合世贸组织的规则要求。</w:t>
      </w:r>
    </w:p>
    <w:p w:rsidR="009414E6" w:rsidRDefault="006A5108">
      <w:pPr>
        <w:pStyle w:val="a6"/>
      </w:pPr>
      <w:r>
        <w:t xml:space="preserve">         </w:t>
      </w:r>
      <w:r>
        <w:t>刘鹤会见非洲开发银行行长阿德西纳</w:t>
      </w:r>
      <w:r>
        <w:t xml:space="preserve">       </w:t>
      </w:r>
    </w:p>
    <w:p w:rsidR="009414E6" w:rsidRDefault="006A5108">
      <w:pPr>
        <w:ind w:firstLine="432"/>
      </w:pPr>
      <w:r>
        <w:t>新华社北京</w:t>
      </w:r>
      <w:r>
        <w:t>9</w:t>
      </w:r>
      <w:r>
        <w:t>月</w:t>
      </w:r>
      <w:r>
        <w:t>4</w:t>
      </w:r>
      <w:r>
        <w:t>日电（记者</w:t>
      </w:r>
      <w:r>
        <w:t xml:space="preserve"> </w:t>
      </w:r>
      <w:r>
        <w:t>吴嘉林）国务院副总理刘鹤</w:t>
      </w:r>
      <w:r>
        <w:t>4</w:t>
      </w:r>
      <w:r>
        <w:t>日在京会见来华参加中非合作论坛北京峰会的非洲开发银行行长阿德西纳。</w:t>
      </w:r>
    </w:p>
    <w:p w:rsidR="009414E6" w:rsidRDefault="006A5108">
      <w:pPr>
        <w:ind w:firstLine="432"/>
      </w:pPr>
      <w:r>
        <w:t>刘鹤表</w:t>
      </w:r>
      <w:r>
        <w:t>示，习近平主席在峰会开幕式上强调携手打造新时代更加紧密的中非命运共同体，重点实施</w:t>
      </w:r>
      <w:r>
        <w:t>“</w:t>
      </w:r>
      <w:r>
        <w:t>八大行动</w:t>
      </w:r>
      <w:r>
        <w:t>”</w:t>
      </w:r>
      <w:r>
        <w:t>，我们将抓紧落实好。希望非洲开发银行继续在</w:t>
      </w:r>
      <w:r>
        <w:t>“</w:t>
      </w:r>
      <w:r>
        <w:t>一带一路</w:t>
      </w:r>
      <w:r>
        <w:t>”</w:t>
      </w:r>
      <w:r>
        <w:t>建设中发挥重要引领示范作用，成为增进中非务实合作的纽带和桥梁。</w:t>
      </w:r>
    </w:p>
    <w:p w:rsidR="009414E6" w:rsidRDefault="006A5108">
      <w:pPr>
        <w:ind w:firstLine="432"/>
      </w:pPr>
      <w:r>
        <w:t>阿德西纳表示，非洲开发银行发展战略与</w:t>
      </w:r>
      <w:r>
        <w:t>“</w:t>
      </w:r>
      <w:r>
        <w:t>一带一路</w:t>
      </w:r>
      <w:r>
        <w:t>”</w:t>
      </w:r>
      <w:r>
        <w:t>倡议高度契合，愿与中国加强合作，促进互利共赢发展。</w:t>
      </w:r>
    </w:p>
    <w:p w:rsidR="009414E6" w:rsidRDefault="006A5108">
      <w:pPr>
        <w:pStyle w:val="a6"/>
      </w:pPr>
      <w:r>
        <w:t xml:space="preserve">         </w:t>
      </w:r>
      <w:r>
        <w:t>刘鹤主持召开国家科技体制改革和创新体系建设领导小组第一次会议</w:t>
      </w:r>
      <w:r>
        <w:t xml:space="preserve">       </w:t>
      </w:r>
    </w:p>
    <w:p w:rsidR="009414E6" w:rsidRDefault="006A5108">
      <w:pPr>
        <w:jc w:val="center"/>
      </w:pPr>
      <w:r>
        <w:rPr>
          <w:color w:val="FF0000"/>
        </w:rPr>
        <w:t>刘鹤主持召开国家科技体制改革和</w:t>
      </w:r>
    </w:p>
    <w:p w:rsidR="009414E6" w:rsidRDefault="009414E6"/>
    <w:p w:rsidR="009414E6" w:rsidRDefault="006A5108">
      <w:pPr>
        <w:jc w:val="center"/>
      </w:pPr>
      <w:r>
        <w:rPr>
          <w:color w:val="FF0000"/>
        </w:rPr>
        <w:t>创新体系建设领导小组第一次会议</w:t>
      </w:r>
    </w:p>
    <w:p w:rsidR="009414E6" w:rsidRDefault="009414E6"/>
    <w:p w:rsidR="009414E6" w:rsidRDefault="006A5108">
      <w:pPr>
        <w:jc w:val="center"/>
      </w:pPr>
      <w:r>
        <w:rPr>
          <w:color w:val="FF0000"/>
        </w:rPr>
        <w:lastRenderedPageBreak/>
        <w:t>强调认清形势，转变作风，推动创新型国家建</w:t>
      </w:r>
      <w:r>
        <w:rPr>
          <w:color w:val="FF0000"/>
        </w:rPr>
        <w:t>设</w:t>
      </w:r>
    </w:p>
    <w:p w:rsidR="009414E6" w:rsidRDefault="006A5108">
      <w:pPr>
        <w:ind w:firstLine="432"/>
      </w:pPr>
      <w:r>
        <w:t>国家科技体制改革和创新体系建设领导小组第一次会议</w:t>
      </w:r>
      <w:r>
        <w:t>9</w:t>
      </w:r>
      <w:r>
        <w:t>月</w:t>
      </w:r>
      <w:r>
        <w:t>5</w:t>
      </w:r>
      <w:r>
        <w:t>日在北京召开。中共中央政治局委员、国务院副总理、国家科技体制改革和创新体系建设领导小组组长刘鹤主持会议并讲话。会议听取了科技部关于研究国家中长期科技发展规划有关建议的汇报，审议了《关于弘扬科学精神转变作风改进学风的若干意见》，领导小组成员单位负责同志在会上作了发言。</w:t>
      </w:r>
    </w:p>
    <w:p w:rsidR="009414E6" w:rsidRDefault="006A5108">
      <w:pPr>
        <w:ind w:firstLine="432"/>
      </w:pPr>
      <w:r>
        <w:t>会议指出，要全面贯彻落实习近平总书记对科技工作的重要指示精神，充分认识科技体制改革和创新体系建设的重要性。我国经济已由高速增长阶段转向高质量发展阶段，外部发展环境发生深刻变化，科技创新能力将是决定综合国力和国际竞争力的关键因素。要广泛深入开展学习研讨，理清科技发展的基本思路，确定科技强国建设的大政方针，明确科技创新的重点任务。</w:t>
      </w:r>
    </w:p>
    <w:p w:rsidR="009414E6" w:rsidRDefault="006A5108">
      <w:pPr>
        <w:ind w:firstLine="432"/>
      </w:pPr>
      <w:r>
        <w:t>会议要求，按照中央财经委员会第二次会议决策部署，抓紧研究制定国家中长期科技发展规划的有关准备工作。要认真总结历次中长期科技发展规划的实施情况，深刻分析我国科技发展现状，全面研判世界未</w:t>
      </w:r>
      <w:r>
        <w:t>来科技发展趋势，坚持全球化视野，体现改革开放精神，突出战略导向作用，引导未来科技发展。要开展专题研究，广泛听取意见，统一思想，凝聚共识。</w:t>
      </w:r>
    </w:p>
    <w:p w:rsidR="009414E6" w:rsidRDefault="006A5108">
      <w:pPr>
        <w:ind w:firstLine="432"/>
      </w:pPr>
      <w:r>
        <w:t>会议强调，改进学风本质上是构建良好的科研生态体系。要加强学风建设，大力弘扬科学精神。要加快转变政府科技管理职能，切实从分钱、分物、定项目转到制定政策、创造环境、搞好服务上来。国家科技体制改革和创新体系建设领导小组成员单位要把思想和行动统一到党中央、国务院决策部署上来，认真做好预研究、提建议、重协调、抓落实工作，充分调动各方面积极性，为建设创新型国家努力奋斗。</w:t>
      </w:r>
    </w:p>
    <w:p w:rsidR="009414E6" w:rsidRDefault="006A5108">
      <w:pPr>
        <w:ind w:firstLine="432"/>
      </w:pPr>
      <w:r>
        <w:t>会议还研究部</w:t>
      </w:r>
      <w:r>
        <w:t>署了近期国家科技体制改革和创新体系建设领导小组的其他重点工作。</w:t>
      </w:r>
    </w:p>
    <w:p w:rsidR="009414E6" w:rsidRDefault="006A5108">
      <w:pPr>
        <w:pStyle w:val="a6"/>
      </w:pPr>
      <w:r>
        <w:t xml:space="preserve">         </w:t>
      </w:r>
      <w:r>
        <w:t>国务院金融稳定发展委员会召开第三次会议</w:t>
      </w:r>
      <w:r>
        <w:t xml:space="preserve">       </w:t>
      </w:r>
    </w:p>
    <w:p w:rsidR="009414E6" w:rsidRDefault="006A5108">
      <w:pPr>
        <w:jc w:val="center"/>
      </w:pPr>
      <w:r>
        <w:rPr>
          <w:color w:val="FF0000"/>
        </w:rPr>
        <w:lastRenderedPageBreak/>
        <w:t>9</w:t>
      </w:r>
      <w:r>
        <w:rPr>
          <w:color w:val="FF0000"/>
        </w:rPr>
        <w:t>月</w:t>
      </w:r>
      <w:r>
        <w:rPr>
          <w:color w:val="FF0000"/>
        </w:rPr>
        <w:t>7</w:t>
      </w:r>
      <w:r>
        <w:rPr>
          <w:color w:val="FF0000"/>
        </w:rPr>
        <w:t>日，国务院金融稳定发展委员会召开第三次会议，分析当前经济金融形势，研究做好下一步重点工作。会议由国务院副总理、国务院金融稳定发展委员会主任刘鹤主持。金融委成员单位负责同志、金融委协作单位联络员及其他有关单位同志参加会议。</w:t>
      </w:r>
    </w:p>
    <w:p w:rsidR="009414E6" w:rsidRDefault="006A5108">
      <w:pPr>
        <w:ind w:firstLine="432"/>
      </w:pPr>
      <w:r>
        <w:t>会议认为，当前宏观经济形势总体稳定，经济金融保持稳定发展态势，供给侧结构性改革持续深化，就业保持稳定，微观主体韧性进一步增强。金融系统认真贯彻党中央</w:t>
      </w:r>
      <w:r>
        <w:t>、国务院各项决策部署，积极贯彻执行稳健中性货币政策，并根据形势的变化有针对性地适时适度预调微调，保持市场流动性合理充裕，信贷市场、债券市场、股票市场平稳运行，人民币汇率保持合理稳定，各类金融风险得到稳妥有序防范化解，金融市场风险意识和市场约束逐步增强。</w:t>
      </w:r>
    </w:p>
    <w:p w:rsidR="009414E6" w:rsidRDefault="006A5108">
      <w:pPr>
        <w:ind w:firstLine="432"/>
      </w:pPr>
      <w:r>
        <w:t>会议强调，做好当前金融工作，必须保持战略定力，按照党中央、国务院总体要求，坚持稳中求进总基调，遵循既定方针，抓住关键问题推进工作。一是在宏观大局的变化中把握好稳健中性的货币政策，充分考虑经济金融形势和外部环境的新变化，做好预调微调，但也要把握好度。二是加大政</w:t>
      </w:r>
      <w:r>
        <w:t>策支持和部门协调，特别要加强金融部门与财政、发展改革部门的协调配合，加大政策精准支持力度，更好促进实体经济发展。三是继续有效化解各类金融风险，既要防范化解存量风险，也要防范各种</w:t>
      </w:r>
      <w:r>
        <w:t>“</w:t>
      </w:r>
      <w:r>
        <w:t>黑天鹅</w:t>
      </w:r>
      <w:r>
        <w:t>”</w:t>
      </w:r>
      <w:r>
        <w:t>事件，保持股市、债市、汇市平稳健康发展。四是务实推进金融领域改革开放，确保已出台措施的具体落地，及早研究改革开放新举措。资本市场改革要持续推进，成熟一项推出一项。五是更加注重加强产权和知识产权保护，创造公平竞争的市场环境，激发各类市场主体特别是民营经济和企业家的活力。六是更加注重激励机制的有效性，强化正向激励机制，营造鼓励担</w:t>
      </w:r>
      <w:r>
        <w:t>当、宽容失败、积极进取的氛围，充分调动各方面积极性，共同做好各项工作。</w:t>
      </w:r>
    </w:p>
    <w:p w:rsidR="009414E6" w:rsidRDefault="006A5108">
      <w:pPr>
        <w:pStyle w:val="a6"/>
      </w:pPr>
      <w:r>
        <w:t xml:space="preserve">         </w:t>
      </w:r>
      <w:r>
        <w:t>刘鹤在上海调研</w:t>
      </w:r>
      <w:r>
        <w:t xml:space="preserve">       </w:t>
      </w:r>
    </w:p>
    <w:p w:rsidR="009414E6" w:rsidRDefault="006A5108">
      <w:pPr>
        <w:jc w:val="center"/>
      </w:pPr>
      <w:r>
        <w:rPr>
          <w:color w:val="FF0000"/>
        </w:rPr>
        <w:t>刘鹤在上海调研时强调</w:t>
      </w:r>
    </w:p>
    <w:p w:rsidR="009414E6" w:rsidRDefault="006A5108">
      <w:pPr>
        <w:jc w:val="center"/>
      </w:pPr>
      <w:r>
        <w:rPr>
          <w:color w:val="FF0000"/>
        </w:rPr>
        <w:t>充分发挥微观主体在科技创新中的重要作用</w:t>
      </w:r>
    </w:p>
    <w:p w:rsidR="009414E6" w:rsidRDefault="006A5108">
      <w:pPr>
        <w:ind w:firstLine="432"/>
      </w:pPr>
      <w:r>
        <w:br/>
      </w:r>
      <w:r>
        <w:br/>
      </w:r>
    </w:p>
    <w:p w:rsidR="009414E6" w:rsidRDefault="006A5108">
      <w:pPr>
        <w:ind w:firstLine="432"/>
      </w:pPr>
      <w:r>
        <w:lastRenderedPageBreak/>
        <w:t>新华社上海</w:t>
      </w:r>
      <w:r>
        <w:t>9</w:t>
      </w:r>
      <w:r>
        <w:t>月</w:t>
      </w:r>
      <w:r>
        <w:t>18</w:t>
      </w:r>
      <w:r>
        <w:t>日电</w:t>
      </w:r>
      <w:r>
        <w:t xml:space="preserve"> </w:t>
      </w:r>
      <w:r>
        <w:t>中共中央政治局委员、国务院副总理刘鹤</w:t>
      </w:r>
      <w:r>
        <w:t>17</w:t>
      </w:r>
      <w:r>
        <w:t>日在上海调研科技创新工作。他强调，要贯彻落实习近平总书记关于科技创新的重要论述，实施创新驱动发展战略，创造公平竞争的市场环境和良好创新氛围，充分发挥企业家、科研人员等微观主体在科技创新中的重要作用。</w:t>
      </w:r>
    </w:p>
    <w:p w:rsidR="009414E6" w:rsidRDefault="006A5108">
      <w:pPr>
        <w:ind w:firstLine="432"/>
      </w:pPr>
      <w:r>
        <w:t>中共中央政治局委员、上海市委书记李强出席有关活动。</w:t>
      </w:r>
    </w:p>
    <w:p w:rsidR="009414E6" w:rsidRDefault="006A5108">
      <w:pPr>
        <w:ind w:firstLine="432"/>
      </w:pPr>
      <w:r>
        <w:t>刘鹤实地考察了部分有代表性的科技创新型中小企业，深入了解企业研发情况、市场需求形势以及面临的主要困难。考察后，刘鹤主持召开企业家和科研人员座谈会，听取了对完善创新环境、激发创新活力的意见和建议。上海众人网络安全技术有限公司董事长谈剑锋，上海兆芯集成电路有限公司董事长叶峻，深兰科技（上海）有限公司董事长、首席执行官陈海波，上海超导科技有限公司董事长邱炜，中科院上海微系统与信息技术研究所所长、中国科学院院士王曦，上海交通大学校长、中国工程院院士林忠钦，中科院上</w:t>
      </w:r>
      <w:r>
        <w:t>海药物研究所副所长、研究员耿美玉应邀参加会议并发言。</w:t>
      </w:r>
    </w:p>
    <w:p w:rsidR="009414E6" w:rsidRDefault="006A5108">
      <w:pPr>
        <w:ind w:firstLine="432"/>
      </w:pPr>
      <w:r>
        <w:t>刘鹤指出，科技创新能力是决定综合国力和国际竞争力的关键因素，是推动经济实现高质量发展的重要支撑。要深入推进国有科研机构改革，突出结果导向，强化激励机制，激发科研人员创新活力，推出更多</w:t>
      </w:r>
      <w:r>
        <w:t>“</w:t>
      </w:r>
      <w:r>
        <w:t>从</w:t>
      </w:r>
      <w:r>
        <w:t>0</w:t>
      </w:r>
      <w:r>
        <w:t>到</w:t>
      </w:r>
      <w:r>
        <w:t>1”</w:t>
      </w:r>
      <w:r>
        <w:t>的原创性成果。中小企业在科技创新中的作用十分突出，目前我国</w:t>
      </w:r>
      <w:r>
        <w:t>70%</w:t>
      </w:r>
      <w:r>
        <w:t>以上的技术创新来自中小企业，要有针对性地解决中小企业发展中的突出问题，坚持对国有和民营经济一视同仁、对大中小企业平等对待，加强产权和知识产权保护，努力为企业发展创造良好环境。上海作为全国科技创新中心之</w:t>
      </w:r>
      <w:r>
        <w:t>一，具有科技资源和创新环境优势。要鼓励国内有竞争力的地区集聚创新要素，打造科技比较优势，推动区域化科技创新体系建设，形成示范带动作用。要着力完善多层次资本市场，加强对中小企业和科技创新的金融支持。</w:t>
      </w:r>
    </w:p>
    <w:p w:rsidR="009414E6" w:rsidRDefault="006A5108">
      <w:pPr>
        <w:pStyle w:val="a6"/>
      </w:pPr>
      <w:r>
        <w:t xml:space="preserve">         </w:t>
      </w:r>
      <w:r>
        <w:t>刘鹤出席中国政府友谊奖颁奖仪式并讲话</w:t>
      </w:r>
      <w:r>
        <w:t xml:space="preserve">       </w:t>
      </w:r>
    </w:p>
    <w:p w:rsidR="009414E6" w:rsidRDefault="006A5108">
      <w:pPr>
        <w:jc w:val="center"/>
      </w:pPr>
      <w:r>
        <w:rPr>
          <w:color w:val="FF0000"/>
        </w:rPr>
        <w:t>中国政府友谊奖颁奖仪式在北京举行</w:t>
      </w:r>
    </w:p>
    <w:p w:rsidR="009414E6" w:rsidRDefault="009414E6"/>
    <w:p w:rsidR="009414E6" w:rsidRDefault="006A5108">
      <w:pPr>
        <w:jc w:val="center"/>
      </w:pPr>
      <w:r>
        <w:rPr>
          <w:color w:val="FF0000"/>
        </w:rPr>
        <w:t>刘鹤出席并讲话</w:t>
      </w:r>
    </w:p>
    <w:p w:rsidR="009414E6" w:rsidRDefault="006A5108">
      <w:pPr>
        <w:ind w:firstLine="432"/>
      </w:pPr>
      <w:r>
        <w:t>新华社北京</w:t>
      </w:r>
      <w:r>
        <w:t>9</w:t>
      </w:r>
      <w:r>
        <w:t>月</w:t>
      </w:r>
      <w:r>
        <w:t>29</w:t>
      </w:r>
      <w:r>
        <w:t>日电（记者</w:t>
      </w:r>
      <w:r>
        <w:t xml:space="preserve"> </w:t>
      </w:r>
      <w:r>
        <w:t>孙奕）</w:t>
      </w:r>
      <w:r>
        <w:t>2018</w:t>
      </w:r>
      <w:r>
        <w:t>年度中国政府友谊奖颁奖仪式</w:t>
      </w:r>
      <w:r>
        <w:t>29</w:t>
      </w:r>
      <w:r>
        <w:t>日在人民大会堂隆重举行，中共中央政治局委员、国务院副总理刘鹤向获奖外国专家颁奖并讲话。</w:t>
      </w:r>
    </w:p>
    <w:p w:rsidR="009414E6" w:rsidRDefault="006A5108">
      <w:pPr>
        <w:ind w:firstLine="432"/>
      </w:pPr>
      <w:r>
        <w:t>刘鹤代表中国政府向获奖专家表示</w:t>
      </w:r>
      <w:r>
        <w:t>热烈祝贺，向所有在华工作的外国专家和家属致以诚挚问候和衷心感谢。他指出，中国改革开放</w:t>
      </w:r>
      <w:r>
        <w:t>40</w:t>
      </w:r>
      <w:r>
        <w:t>年来，大批外国专家来到中国，和长期在华的老专家一起，与中国人民共同投入现代化建设事业，作出了举世瞩目的重要贡献。</w:t>
      </w:r>
    </w:p>
    <w:p w:rsidR="009414E6" w:rsidRDefault="006A5108">
      <w:pPr>
        <w:ind w:firstLine="432"/>
      </w:pPr>
      <w:r>
        <w:t>刘鹤表示，要坚持习近平主席所强调的</w:t>
      </w:r>
      <w:r>
        <w:t>“</w:t>
      </w:r>
      <w:r>
        <w:t>发展是第一要务，人才是第一资源，创新是第一动力</w:t>
      </w:r>
      <w:r>
        <w:t>”</w:t>
      </w:r>
      <w:r>
        <w:t>。开放的中国欢迎越来越多的外国专家前来创新创业，中国政府将持续为全球人才到中国发展营造良好环境，坚定实施更积极、更开放、更有效的人才引进政策，积极创新引进外国人才方式，使外国人来华工作、居留等办理流程更加便捷，有序推进国家科研</w:t>
      </w:r>
      <w:r>
        <w:t>任务向外国人才开放，依法保护外国人才享有知识产权收益，在住房条件、子女就学、配偶就业、医疗服务等方面为来华工作的外国朋友提供便利。</w:t>
      </w:r>
    </w:p>
    <w:p w:rsidR="009414E6" w:rsidRDefault="006A5108">
      <w:pPr>
        <w:ind w:firstLine="432"/>
      </w:pPr>
      <w:r>
        <w:t>科技部副部长、国家外国专家局局长张建国宣读了授奖决定。中国政府友谊奖是为表彰在中国现代化建设中作出突出贡献的外国专家而设立的最高荣誉奖项，本年度共有来自</w:t>
      </w:r>
      <w:r>
        <w:t>21</w:t>
      </w:r>
      <w:r>
        <w:t>个国家的</w:t>
      </w:r>
      <w:r>
        <w:t>50</w:t>
      </w:r>
      <w:r>
        <w:t>名外国专家获奖。</w:t>
      </w:r>
    </w:p>
    <w:p w:rsidR="009414E6" w:rsidRDefault="006A5108">
      <w:pPr>
        <w:pStyle w:val="a6"/>
      </w:pPr>
      <w:r>
        <w:t xml:space="preserve">         </w:t>
      </w:r>
      <w:r>
        <w:t>刘鹤出席全国国有企业改革座谈会并讲话</w:t>
      </w:r>
      <w:r>
        <w:t xml:space="preserve">       </w:t>
      </w:r>
    </w:p>
    <w:p w:rsidR="009414E6" w:rsidRDefault="006A5108">
      <w:pPr>
        <w:jc w:val="center"/>
      </w:pPr>
      <w:r>
        <w:rPr>
          <w:color w:val="FF0000"/>
        </w:rPr>
        <w:t>全国国有企业改革座谈会召开</w:t>
      </w:r>
    </w:p>
    <w:p w:rsidR="009414E6" w:rsidRDefault="009414E6"/>
    <w:p w:rsidR="009414E6" w:rsidRDefault="006A5108">
      <w:pPr>
        <w:jc w:val="center"/>
      </w:pPr>
      <w:r>
        <w:rPr>
          <w:color w:val="FF0000"/>
        </w:rPr>
        <w:t>刘鹤出席并讲话王勇主持会议</w:t>
      </w:r>
    </w:p>
    <w:p w:rsidR="009414E6" w:rsidRDefault="006A5108">
      <w:pPr>
        <w:ind w:firstLine="432"/>
      </w:pPr>
      <w:r>
        <w:lastRenderedPageBreak/>
        <w:t>全国国有企业改革座谈会</w:t>
      </w:r>
      <w:r>
        <w:t>10</w:t>
      </w:r>
      <w:r>
        <w:t>月</w:t>
      </w:r>
      <w:r>
        <w:t>9</w:t>
      </w:r>
      <w:r>
        <w:t>日在京召开。中共中央政治局委员、国务</w:t>
      </w:r>
      <w:r>
        <w:t>院副总理、国务院国有企业改革领导小组组长刘鹤出席会议并讲话，国务委员、国务院国有企业改革领导小组副组长王勇主持会议。</w:t>
      </w:r>
    </w:p>
    <w:p w:rsidR="009414E6" w:rsidRDefault="006A5108">
      <w:pPr>
        <w:ind w:firstLine="432"/>
      </w:pPr>
      <w:r>
        <w:t>会议认为，改革开放</w:t>
      </w:r>
      <w:r>
        <w:t>40</w:t>
      </w:r>
      <w:r>
        <w:t>年来，国有企业改革走过了不平凡的历程，党中央、国务院在不同历史时期，针对我国国情和国有企业实际，采取了一系列措施，不断将国有企业改革向纵深推进。特别是党的十八大以来，以习近平同志为核心的党中央亲自谋划、部署和推动国有企业改革，更加注重改革的顶层设计，更加注重改革的系统性、整体性和协同性，国有企业改革取得新的重大进展和历史性成就。</w:t>
      </w:r>
    </w:p>
    <w:p w:rsidR="009414E6" w:rsidRDefault="006A5108">
      <w:pPr>
        <w:ind w:firstLine="432"/>
      </w:pPr>
      <w:r>
        <w:t>会议要求，要深入贯彻落实习近平总书记关于</w:t>
      </w:r>
      <w:r>
        <w:t>国有企业改革的重要思想，准确研判国有企业改革发展的国内外环境新变化，从战略高度认识新时代深化国有企业改革的中心地位，充分认识增强微观市场主体活力的极端重要性，坚持稳中求进工作总基调，按照完善治理、强化激励、突出主业、提高效率的要求，以</w:t>
      </w:r>
      <w:r>
        <w:t>“</w:t>
      </w:r>
      <w:r>
        <w:t>伤其十指不如断其一指</w:t>
      </w:r>
      <w:r>
        <w:t>”</w:t>
      </w:r>
      <w:r>
        <w:t>的思路，扎实推进国有企业改革，大胆务实向前走。</w:t>
      </w:r>
    </w:p>
    <w:p w:rsidR="009414E6" w:rsidRDefault="006A5108">
      <w:pPr>
        <w:ind w:firstLine="432"/>
      </w:pPr>
      <w:r>
        <w:t>一是突出抓好中国特色现代国有企业制度建设。要有效划分企业各治理主体权责边界，充分发挥党委（党组）的领导核心作用，切实落实和维护董事会依法行使重大决策、选人用人、薪酬分配等权力，保障经理层经营自主权，加快形成</w:t>
      </w:r>
      <w:r>
        <w:t>有效制衡的法人治理结构。</w:t>
      </w:r>
    </w:p>
    <w:p w:rsidR="009414E6" w:rsidRDefault="006A5108">
      <w:pPr>
        <w:ind w:firstLine="432"/>
      </w:pPr>
      <w:r>
        <w:t>二是突出抓好混合所有制改革。要切实转换企业经营机制，增强企业内部约束和激励，保护各类所有制产权的合法权益，科学进行资产定价。要通过发展混合所有制经济，提高国有资本配置效率，同时大力支持和带动非公有制经济发展，实现各种所有制资本取长补短、相互促进、共同发展。</w:t>
      </w:r>
    </w:p>
    <w:p w:rsidR="009414E6" w:rsidRDefault="006A5108">
      <w:pPr>
        <w:ind w:firstLine="432"/>
      </w:pPr>
      <w:r>
        <w:t>三是突出抓好市场化经营机制。要推行经理层任期制和契约化管理，按照</w:t>
      </w:r>
      <w:r>
        <w:t>“</w:t>
      </w:r>
      <w:r>
        <w:t>市场化选聘、契约化管理、差异化薪酬、市场化退出</w:t>
      </w:r>
      <w:r>
        <w:t>”</w:t>
      </w:r>
      <w:r>
        <w:t>原则，建立职业经理人制度。要加快工资总额管理制度改革，统筹用好员工持股、上市公司持股计划、科技型企业股权分红等中长</w:t>
      </w:r>
      <w:r>
        <w:t>期激励措施，充分调动企业内部各层级干部职工积极性。要充分发挥企业家作用，落实好</w:t>
      </w:r>
      <w:r>
        <w:t>“</w:t>
      </w:r>
      <w:r>
        <w:t>三个区分开来</w:t>
      </w:r>
      <w:r>
        <w:t>”</w:t>
      </w:r>
      <w:r>
        <w:t>，为担当负责的国有企业家撑腰打气，把那些想改革、谋事业、善经营的企业家大胆用起来，把有思路、有闯劲、有潜力的年轻人提起来，推动国有企业家队伍不断发展壮大。</w:t>
      </w:r>
    </w:p>
    <w:p w:rsidR="009414E6" w:rsidRDefault="006A5108">
      <w:pPr>
        <w:ind w:firstLine="432"/>
      </w:pPr>
      <w:r>
        <w:lastRenderedPageBreak/>
        <w:t>四是突出抓好供给侧结构性改革。国有企业要继续化解钢铁、煤炭、煤电等行业过剩产能，抓紧消化处理各类历史欠账和遗留问题；要加快结构调整转型升级，加大自主创新力度，加快高质量发展步伐；要多措并举降杠杆减负债，坚决化解各类金融风险。</w:t>
      </w:r>
    </w:p>
    <w:p w:rsidR="009414E6" w:rsidRDefault="006A5108">
      <w:pPr>
        <w:ind w:firstLine="432"/>
      </w:pPr>
      <w:r>
        <w:t>五是突出抓好改革授权经营体制。要选准</w:t>
      </w:r>
      <w:r>
        <w:t>试点，在组织架构、运营模式、经营机制方面加大改革力度，推动国有资本投资、运营公司试点取得实效。</w:t>
      </w:r>
    </w:p>
    <w:p w:rsidR="009414E6" w:rsidRDefault="006A5108">
      <w:pPr>
        <w:ind w:firstLine="432"/>
      </w:pPr>
      <w:r>
        <w:t>六是突出抓好国有资产监管。要坚持生产力优先标准，加强对微观主体的服务工作，提高专业化能力和水平，进一步提升监管的针对性有效性系统性。</w:t>
      </w:r>
    </w:p>
    <w:p w:rsidR="009414E6" w:rsidRDefault="006A5108">
      <w:pPr>
        <w:ind w:firstLine="432"/>
      </w:pPr>
      <w:r>
        <w:t>会议强调，当前国有企业改革正处于一个行动胜过一打纲领的关键阶段，也是改革乘数效应最大的阶段，要把更多精力聚焦到重点难点问题上来，集中力量攻坚克难。要发扬改革</w:t>
      </w:r>
      <w:r>
        <w:t>40</w:t>
      </w:r>
      <w:r>
        <w:t>年来所形成的奋斗精神，更加紧密地团结在以习近平同志为核心的党中央周围，不忘初心、牢记使命，坚定信念、敢闯敢干，努力开创国有</w:t>
      </w:r>
      <w:r>
        <w:t>企业改革发展新局面。</w:t>
      </w:r>
    </w:p>
    <w:p w:rsidR="009414E6" w:rsidRDefault="006A5108">
      <w:pPr>
        <w:ind w:firstLine="432"/>
      </w:pPr>
      <w:r>
        <w:t>国务院国有企业改革领导小组成员，党中央、国务院有关部门负责同志，各省、自治区、直辖市及计划单列市人民政府和新疆生产建设兵团有关负责同志，各中央企业主要负责同志等参加会议。会议交流了推进国有企业改革的经验做法，部分省市、部分中央企业和地方国有企业代表以及有关专家学者在座谈会上发言，</w:t>
      </w:r>
      <w:r>
        <w:t>30</w:t>
      </w:r>
      <w:r>
        <w:t>家单位提供了书面交流材料。</w:t>
      </w:r>
    </w:p>
    <w:p w:rsidR="009414E6" w:rsidRDefault="006A5108">
      <w:pPr>
        <w:pStyle w:val="a6"/>
      </w:pPr>
      <w:r>
        <w:t xml:space="preserve">         </w:t>
      </w:r>
      <w:r>
        <w:t>刘鹤主持召开国务院促进中小企业发展工作领导小组第二次会议</w:t>
      </w:r>
      <w:r>
        <w:t xml:space="preserve">       </w:t>
      </w:r>
    </w:p>
    <w:p w:rsidR="009414E6" w:rsidRDefault="006A5108">
      <w:pPr>
        <w:ind w:firstLine="432"/>
      </w:pPr>
      <w:r>
        <w:t>国务院促进中小企业发展工作领导小组第二次会议</w:t>
      </w:r>
      <w:r>
        <w:t>10</w:t>
      </w:r>
      <w:r>
        <w:t>月</w:t>
      </w:r>
      <w:r>
        <w:t>17</w:t>
      </w:r>
      <w:r>
        <w:t>日在北京召开。中共中央政治局委员、</w:t>
      </w:r>
      <w:r>
        <w:t>国务院副总理、国务院促进中小企业发展工作领导小组组长刘鹤主持会议并讲话。会议分别听取了工业和信息化部关于领导小组第一次会议重点任务落实总体情况，人民银行、银保监会、证监会关于解决中小企业融资难融资贵问题的工作进展及相关建议，全国工商联关于组织开展缓解中小企业融资难融资贵政策措施落实情况第三方评估，财政部关于国家中小企业发展基金运行情况和中小企业发展财税支持政策落实情况的汇报，领导小组其他成员单位负责同志作了发言。北京东方百泰生物科技公司总经理白义、北京臻</w:t>
      </w:r>
      <w:r>
        <w:lastRenderedPageBreak/>
        <w:t>迪科技公司总经理郑卫锋、安集微电子科技（上海）公司董事</w:t>
      </w:r>
      <w:r>
        <w:t>长王淑敏、广州博创智能装备公司董事长朱康建、四川同人精工科技总经理杨琳应邀参加会议并发言。</w:t>
      </w:r>
    </w:p>
    <w:p w:rsidR="009414E6" w:rsidRDefault="006A5108">
      <w:pPr>
        <w:ind w:firstLine="432"/>
      </w:pPr>
      <w:r>
        <w:t>会议强调，必须坚持基本经济制度，充分发挥中小微企业和民营经济在我国经济社会发展中的重要作用。必须高度重视中小微企业当前面临的突出困难，采取精准有效措施大力支持中小微企业发展。必须按照责任分工和时间表，继续抓好领导小组第一次会议重点任务落实。必须进一步深化研究在减轻税费负担、解决融资难题、完善环保治理、提高科技创新能力、加强国际合作等方面支持中小微企业发展的政策措施，推动中小微企业高质量发展。</w:t>
      </w:r>
    </w:p>
    <w:p w:rsidR="009414E6" w:rsidRDefault="006A5108">
      <w:pPr>
        <w:pStyle w:val="a6"/>
      </w:pPr>
      <w:r>
        <w:t xml:space="preserve">         </w:t>
      </w:r>
      <w:r>
        <w:t>刘鹤会见新加坡副总理尚达曼</w:t>
      </w:r>
      <w:r>
        <w:t xml:space="preserve">       </w:t>
      </w:r>
    </w:p>
    <w:p w:rsidR="009414E6" w:rsidRDefault="006A5108">
      <w:pPr>
        <w:ind w:firstLine="432"/>
      </w:pPr>
      <w:r>
        <w:t>新华社北京</w:t>
      </w:r>
      <w:r>
        <w:t>10</w:t>
      </w:r>
      <w:r>
        <w:t>月</w:t>
      </w:r>
      <w:r>
        <w:t>18</w:t>
      </w:r>
      <w:r>
        <w:t>日电（记者</w:t>
      </w:r>
      <w:r>
        <w:t xml:space="preserve"> </w:t>
      </w:r>
      <w:r>
        <w:t>王宾）国务院副总理刘鹤</w:t>
      </w:r>
      <w:r>
        <w:t>1</w:t>
      </w:r>
      <w:r>
        <w:t>8</w:t>
      </w:r>
      <w:r>
        <w:t>日在京会见来华出席活动的新加坡副总理尚达曼。</w:t>
      </w:r>
    </w:p>
    <w:p w:rsidR="009414E6" w:rsidRDefault="006A5108">
      <w:pPr>
        <w:ind w:firstLine="432"/>
      </w:pPr>
      <w:r>
        <w:t>刘鹤表示，习近平主席</w:t>
      </w:r>
      <w:r>
        <w:t>2015</w:t>
      </w:r>
      <w:r>
        <w:t>年对新加坡成功进行国事访问，两国确立了与时俱进的全方位合作伙伴关系。当前中新关系发展势头良好，高层交往频繁，多领域务实合作成效显著。中方愿同新方一道推动两国关系继续迈上新台阶。</w:t>
      </w:r>
    </w:p>
    <w:p w:rsidR="009414E6" w:rsidRDefault="006A5108">
      <w:pPr>
        <w:ind w:firstLine="432"/>
      </w:pPr>
      <w:r>
        <w:t>尚达曼表示，新中关系长期友好，新加坡愿与中国加强在基础设施、金融等领域合作，促进两国和地区经济繁荣。</w:t>
      </w:r>
    </w:p>
    <w:p w:rsidR="009414E6" w:rsidRDefault="006A5108">
      <w:pPr>
        <w:pStyle w:val="a6"/>
      </w:pPr>
      <w:r>
        <w:t xml:space="preserve">         </w:t>
      </w:r>
      <w:r>
        <w:t>刘鹤会见泛美开发银行行长莫雷诺</w:t>
      </w:r>
      <w:r>
        <w:t xml:space="preserve">       </w:t>
      </w:r>
    </w:p>
    <w:p w:rsidR="009414E6" w:rsidRDefault="006A5108">
      <w:pPr>
        <w:ind w:firstLine="432"/>
      </w:pPr>
      <w:r>
        <w:t>新华社北京</w:t>
      </w:r>
      <w:r>
        <w:t>10</w:t>
      </w:r>
      <w:r>
        <w:t>月</w:t>
      </w:r>
      <w:r>
        <w:t>19</w:t>
      </w:r>
      <w:r>
        <w:t>日电（记者</w:t>
      </w:r>
      <w:r>
        <w:t xml:space="preserve"> </w:t>
      </w:r>
      <w:r>
        <w:t>王宾）国务院副总理刘鹤</w:t>
      </w:r>
      <w:r>
        <w:t>18</w:t>
      </w:r>
      <w:r>
        <w:t>日在京会见泛美开发银行行长莫雷诺。</w:t>
      </w:r>
    </w:p>
    <w:p w:rsidR="009414E6" w:rsidRDefault="006A5108">
      <w:pPr>
        <w:ind w:firstLine="432"/>
      </w:pPr>
      <w:r>
        <w:lastRenderedPageBreak/>
        <w:t>刘鹤表示，习近平主席高度重视发展中拉关系，提出携手推动构建人类命运共同体，这一倡议得到拉美和加勒比国家的积极响应。希望泛美行继续发挥中拉合作的纽带桥梁作用，促进双方在</w:t>
      </w:r>
      <w:r>
        <w:t>“</w:t>
      </w:r>
      <w:r>
        <w:t>一带一路</w:t>
      </w:r>
      <w:r>
        <w:t>”</w:t>
      </w:r>
      <w:r>
        <w:t>建设、中小企业发展、金融、减贫等领域进一步深化务实合作。</w:t>
      </w:r>
    </w:p>
    <w:p w:rsidR="009414E6" w:rsidRDefault="006A5108">
      <w:pPr>
        <w:ind w:firstLine="432"/>
      </w:pPr>
      <w:r>
        <w:t>莫雷诺表示，明年是中国加入泛美行</w:t>
      </w:r>
      <w:r>
        <w:t>10</w:t>
      </w:r>
      <w:r>
        <w:t>周年。泛美行愿以此为契机，推动双方合作向更多领域、更高水平发展。</w:t>
      </w:r>
    </w:p>
    <w:p w:rsidR="009414E6" w:rsidRDefault="006A5108">
      <w:pPr>
        <w:pStyle w:val="a6"/>
      </w:pPr>
      <w:r>
        <w:t xml:space="preserve">         </w:t>
      </w:r>
      <w:r>
        <w:t>中共中央政治局委员、国务院副总理刘鹤就当前经济金融热点问题接受采访</w:t>
      </w:r>
      <w:r>
        <w:t xml:space="preserve">       </w:t>
      </w:r>
    </w:p>
    <w:p w:rsidR="009414E6" w:rsidRDefault="006A5108">
      <w:pPr>
        <w:jc w:val="center"/>
      </w:pPr>
      <w:r>
        <w:rPr>
          <w:color w:val="FF0000"/>
        </w:rPr>
        <w:t>（一）</w:t>
      </w:r>
    </w:p>
    <w:p w:rsidR="009414E6" w:rsidRDefault="006A5108">
      <w:pPr>
        <w:jc w:val="center"/>
      </w:pPr>
      <w:r>
        <w:rPr>
          <w:color w:val="FF0000"/>
        </w:rPr>
        <w:t>记者：刘副总理，请问您对中国股市近期大幅波动有何看法？</w:t>
      </w:r>
    </w:p>
    <w:p w:rsidR="009414E6" w:rsidRDefault="006A5108">
      <w:pPr>
        <w:jc w:val="center"/>
      </w:pPr>
      <w:r>
        <w:rPr>
          <w:color w:val="FF0000"/>
        </w:rPr>
        <w:t>刘鹤：</w:t>
      </w:r>
    </w:p>
    <w:p w:rsidR="009414E6" w:rsidRDefault="006A5108">
      <w:pPr>
        <w:jc w:val="center"/>
      </w:pPr>
      <w:r>
        <w:rPr>
          <w:color w:val="FF0000"/>
        </w:rPr>
        <w:t>（二）</w:t>
      </w:r>
    </w:p>
    <w:p w:rsidR="009414E6" w:rsidRDefault="006A5108">
      <w:pPr>
        <w:jc w:val="center"/>
      </w:pPr>
      <w:r>
        <w:rPr>
          <w:color w:val="FF0000"/>
        </w:rPr>
        <w:t>记者：政府对促进股市健康发展有哪些新的举措？</w:t>
      </w:r>
    </w:p>
    <w:p w:rsidR="009414E6" w:rsidRDefault="006A5108">
      <w:pPr>
        <w:jc w:val="center"/>
      </w:pPr>
      <w:r>
        <w:rPr>
          <w:color w:val="FF0000"/>
        </w:rPr>
        <w:t>刘鹤：</w:t>
      </w:r>
    </w:p>
    <w:p w:rsidR="009414E6" w:rsidRDefault="006A5108">
      <w:pPr>
        <w:jc w:val="center"/>
      </w:pPr>
      <w:r>
        <w:rPr>
          <w:color w:val="FF0000"/>
        </w:rPr>
        <w:t>（三）</w:t>
      </w:r>
    </w:p>
    <w:p w:rsidR="009414E6" w:rsidRDefault="006A5108">
      <w:pPr>
        <w:jc w:val="center"/>
      </w:pPr>
      <w:r>
        <w:rPr>
          <w:color w:val="FF0000"/>
        </w:rPr>
        <w:t>记者：当前民营企业对落实基本经济制度面临一些焦虑，您对这个问题怎么看？</w:t>
      </w:r>
    </w:p>
    <w:p w:rsidR="009414E6" w:rsidRDefault="006A5108">
      <w:pPr>
        <w:jc w:val="center"/>
      </w:pPr>
      <w:r>
        <w:rPr>
          <w:color w:val="FF0000"/>
        </w:rPr>
        <w:t>刘鹤：</w:t>
      </w:r>
    </w:p>
    <w:p w:rsidR="009414E6" w:rsidRDefault="006A5108">
      <w:pPr>
        <w:jc w:val="center"/>
      </w:pPr>
      <w:r>
        <w:rPr>
          <w:color w:val="FF0000"/>
        </w:rPr>
        <w:t>（四）</w:t>
      </w:r>
    </w:p>
    <w:p w:rsidR="009414E6" w:rsidRDefault="006A5108">
      <w:pPr>
        <w:jc w:val="center"/>
      </w:pPr>
      <w:r>
        <w:rPr>
          <w:color w:val="FF0000"/>
        </w:rPr>
        <w:t>记者：社会上对</w:t>
      </w:r>
      <w:r>
        <w:rPr>
          <w:color w:val="FF0000"/>
        </w:rPr>
        <w:t>“</w:t>
      </w:r>
      <w:r>
        <w:rPr>
          <w:color w:val="FF0000"/>
        </w:rPr>
        <w:t>国进民退</w:t>
      </w:r>
      <w:r>
        <w:rPr>
          <w:color w:val="FF0000"/>
        </w:rPr>
        <w:t>”</w:t>
      </w:r>
      <w:r>
        <w:rPr>
          <w:color w:val="FF0000"/>
        </w:rPr>
        <w:t>有一些议论，您对此怎么看？</w:t>
      </w:r>
    </w:p>
    <w:p w:rsidR="009414E6" w:rsidRDefault="006A5108">
      <w:pPr>
        <w:jc w:val="center"/>
      </w:pPr>
      <w:r>
        <w:rPr>
          <w:color w:val="FF0000"/>
        </w:rPr>
        <w:t>刘鹤：</w:t>
      </w:r>
    </w:p>
    <w:p w:rsidR="009414E6" w:rsidRDefault="006A5108">
      <w:pPr>
        <w:jc w:val="center"/>
      </w:pPr>
      <w:r>
        <w:rPr>
          <w:color w:val="FF0000"/>
        </w:rPr>
        <w:lastRenderedPageBreak/>
        <w:t>必须看到，我国国有企业和民营企业已经形成了完整的产业链。国有企业多处于产业链上游，在基础产业和重型制造业等领域发挥作用，民营企业越来越多地提供制造业产品特别是最终消费品，两者是高度互补、互相合作、互相支持的关系，未来中国经济将沿</w:t>
      </w:r>
      <w:r>
        <w:rPr>
          <w:color w:val="FF0000"/>
        </w:rPr>
        <w:t>着这个方向不断提高，走向高质量发展。我们必须从传统固化的观念，转向用全新的现代化产业链理念来认识国有和民营经济。</w:t>
      </w:r>
    </w:p>
    <w:p w:rsidR="009414E6" w:rsidRDefault="006A5108">
      <w:pPr>
        <w:jc w:val="center"/>
      </w:pPr>
      <w:r>
        <w:rPr>
          <w:color w:val="FF0000"/>
        </w:rPr>
        <w:t>（五）</w:t>
      </w:r>
    </w:p>
    <w:p w:rsidR="009414E6" w:rsidRDefault="006A5108">
      <w:pPr>
        <w:jc w:val="center"/>
      </w:pPr>
      <w:r>
        <w:rPr>
          <w:color w:val="FF0000"/>
        </w:rPr>
        <w:t>记者：您怎么看当前的经济金融形势和产业结构变化？</w:t>
      </w:r>
    </w:p>
    <w:p w:rsidR="009414E6" w:rsidRDefault="006A5108">
      <w:pPr>
        <w:jc w:val="center"/>
      </w:pPr>
      <w:r>
        <w:rPr>
          <w:color w:val="FF0000"/>
        </w:rPr>
        <w:t>刘鹤：</w:t>
      </w:r>
    </w:p>
    <w:p w:rsidR="009414E6" w:rsidRDefault="006A5108">
      <w:pPr>
        <w:ind w:firstLine="432"/>
      </w:pPr>
      <w:r>
        <w:t>新华社北京</w:t>
      </w:r>
      <w:r>
        <w:t>10</w:t>
      </w:r>
      <w:r>
        <w:t>月</w:t>
      </w:r>
      <w:r>
        <w:t>19</w:t>
      </w:r>
      <w:r>
        <w:t>日电</w:t>
      </w:r>
      <w:r>
        <w:t xml:space="preserve"> 10</w:t>
      </w:r>
      <w:r>
        <w:t>月</w:t>
      </w:r>
      <w:r>
        <w:t>19</w:t>
      </w:r>
      <w:r>
        <w:t>日上午，中共中央政治局委员、国务院副总理刘鹤就当前经济金融热点问题接受了人民日报记者龚雯、新华社记者赵承、中央电视台记者许强的联合采访。以下是采访记录。</w:t>
      </w:r>
    </w:p>
    <w:p w:rsidR="009414E6" w:rsidRDefault="006A5108">
      <w:pPr>
        <w:ind w:firstLine="432"/>
      </w:pPr>
      <w:r>
        <w:t>记者：刘副总理，我们知道您非常忙，但当前经济金融形势出现一些变化，希望您能回答几个问题，回应市场关切。</w:t>
      </w:r>
    </w:p>
    <w:p w:rsidR="009414E6" w:rsidRDefault="006A5108">
      <w:pPr>
        <w:ind w:firstLine="432"/>
      </w:pPr>
      <w:r>
        <w:t>刘鹤：欢迎你们采访，我非常愿意回答你们提出的问题。</w:t>
      </w:r>
    </w:p>
    <w:p w:rsidR="009414E6" w:rsidRDefault="006A5108">
      <w:pPr>
        <w:ind w:firstLine="432"/>
      </w:pPr>
      <w:r>
        <w:t>最近一段时间以来，中国股市出现了明显的波动和下滑，这是诸多因素造成的。首先是外部因素。主要国家央行加息后，全球股市都开始波动，有所下滑，美国的股市也出现明显回调，目前这个过程还在继续。中美贸易摩擦对市场也造成了影响，但坦率地说，心理影响大于实际影响，目前中美正在接触。二是中国经济结构正在破旧立新的过程中，必然对股市带来影响。三是市场预期发生变化，未来经济环境的种种不确定性，影响了投资者行为。投资者很关心民营经济发展、产权保护等问题。此外，最近几天也存在一些</w:t>
      </w:r>
      <w:r>
        <w:t>市场的技术性因素，比如在股市下滑过程中出现了被动减仓的现象。这些因素叠加在一起，使得股市产生波动。</w:t>
      </w:r>
    </w:p>
    <w:p w:rsidR="009414E6" w:rsidRDefault="006A5108">
      <w:pPr>
        <w:ind w:firstLine="432"/>
      </w:pPr>
      <w:r>
        <w:t>最近我高度关注国际投资机构对中国股市的评估和国内专业机构的市场分析。大家比较一致的看法是，从全球资产配置来看，中国正在成为最有投资价值的市场，泡沫已经大大缩小，上市公司质量正在改善，估值处于历史低位，所以很多机构建议对中国股市给予</w:t>
      </w:r>
      <w:r>
        <w:lastRenderedPageBreak/>
        <w:t>高度关注，认为中国股市已经具有较高投资价值。对这些评估，相信投资者会做出理性判断。可以说，股市的调整和出清，正为股市长期健康发展创造出好的投资机会。</w:t>
      </w:r>
    </w:p>
    <w:p w:rsidR="009414E6" w:rsidRDefault="006A5108">
      <w:pPr>
        <w:ind w:firstLine="432"/>
      </w:pPr>
      <w:r>
        <w:t>政府高度重视股市的健康稳定发展。</w:t>
      </w:r>
      <w:r>
        <w:t>当前股市的心理特征是，对制度创新和改革政策有很强的期盼，市场表现与这种期盼之间有很强的正反馈效果。因此，促进股市健康发展，一定要有针对性地推出新的改革举措。最近以来，人民银行、银保监会、证监会以及其他相关部门都在研究出台新的改革措施，有了一些新的制度安排和政策工具。今天上午，这些政策已经陆续宣布，至少包括以下几个方面。一是在稳定市场方面，允许银行理财子公司对资本市场进行投资，要求金融机构科学合理做好股权质押融资业务风险管理，鼓励地方政府管理的基金、私募股权基金帮助有发展前景的公司纾解股权质押困难。二是在市场</w:t>
      </w:r>
      <w:r>
        <w:t>基本制度改革方面，制定《证券期货经营机构私募资产管理业务管理办法》，完善上市公司股份回购制度，深化并购重组市场化改革，推进新三板制度改革，加大对科技创新企业上市的支持力度等。三是在鼓励市场长期资金来源方面，加大保险资金财务性和战略性投资优质上市公司力度，壮大机构投资者力量，巩固市场长期投资的基础。四是在促进国企改革和民企发展方面，加快推出一系列新举措，包括推动国有企业在资本市场进行混合所有制改革，支持行业龙头民营企业进行产业兼并重组，推出民营企业债券融资支持计划以及股权融资支持计划等。五是在扩大开放方面，继</w:t>
      </w:r>
      <w:r>
        <w:t>续全方位扩大开放，按照习近平总书记博鳌讲话精神，加快银行、证券、保险等领域的开放。今年是改革开放四十周年，改革开放大政方针已定，关键在狠抓落实。现在是一个行动胜过一打纲领的关键时刻，各方面落实的力度要大一点，责任心要强一点，敢于担当，快速行动，切实推出一些具体政策，推动股市健康发展。</w:t>
      </w:r>
    </w:p>
    <w:p w:rsidR="009414E6" w:rsidRDefault="006A5108">
      <w:pPr>
        <w:ind w:firstLine="432"/>
      </w:pPr>
      <w:r>
        <w:t>首先，我想特别强调，我们必须坚定不移贯彻基本经济制度，坚持</w:t>
      </w:r>
      <w:r>
        <w:t>“</w:t>
      </w:r>
      <w:r>
        <w:t>两个毫不动摇</w:t>
      </w:r>
      <w:r>
        <w:t>”</w:t>
      </w:r>
      <w:r>
        <w:t>，一方面毫不动摇地巩固和发展公有制经济，另一方面毫不动摇地鼓励、支持、引导非公有制经济发展。目前在实际执行过程中，存在一些误解和偏差，比如说有些机构的业</w:t>
      </w:r>
      <w:r>
        <w:t>务人员认为，给国有企业提供贷款是安全的，但给民营企业贷款政治上有风险，宁可不作为，也不犯政治错误。这种认识和做法是完全错误的。我们必须从讲政治、讲大局的高度认识这个问题。民营经济在整个经济体系中具有重要地位，贡献了</w:t>
      </w:r>
      <w:r>
        <w:t>50%</w:t>
      </w:r>
      <w:r>
        <w:t>以上的税收，</w:t>
      </w:r>
      <w:r>
        <w:t>60%</w:t>
      </w:r>
      <w:r>
        <w:t>以上的</w:t>
      </w:r>
      <w:r>
        <w:t>GDP</w:t>
      </w:r>
      <w:r>
        <w:t>，</w:t>
      </w:r>
      <w:r>
        <w:t>70%</w:t>
      </w:r>
      <w:r>
        <w:t>以上的技术创新，</w:t>
      </w:r>
      <w:r>
        <w:t>80%</w:t>
      </w:r>
      <w:r>
        <w:t>以上的城镇劳动就业，</w:t>
      </w:r>
      <w:r>
        <w:t>90%</w:t>
      </w:r>
      <w:r>
        <w:t>以上的新增就业和企业数量。如果没有民营企业的发展，就没有整个经济的稳定发展；如果没有高质量的民营企业体系，就没有现代产业体系，支持民营企业发展就是支持整个国民经济的发展。那些为了所谓</w:t>
      </w:r>
      <w:r>
        <w:lastRenderedPageBreak/>
        <w:t>“</w:t>
      </w:r>
      <w:r>
        <w:t>个人安全</w:t>
      </w:r>
      <w:r>
        <w:t>”</w:t>
      </w:r>
      <w:r>
        <w:t>、不支持民营</w:t>
      </w:r>
      <w:r>
        <w:t>企业发展的行为，在政治取向上存在很大问题，必须坚决予以纠正。对民营企业，要强调</w:t>
      </w:r>
      <w:r>
        <w:t xml:space="preserve"> “</w:t>
      </w:r>
      <w:r>
        <w:t>四个必须</w:t>
      </w:r>
      <w:r>
        <w:t>”</w:t>
      </w:r>
      <w:r>
        <w:t>：一是必须坚持基本经济制度，充分发挥中小微企业和民营经济在我国经济社会发展中的重要作用。二是必须高度重视中小微企业当前面临的暂时困难，采取精准有效措施大力支持中小微企业发展。三是必须进一步深化研究在减轻税费负担、解决融资难题、完善环保治理、提高科技创新能力等方面支持中小微企业发展的政策措施。四是必须提高中小微企业和民营经济自身能力，不断适应市场环境变化，努力实现高质量发展。最近，国务院促进中小企业发展工作领导小组办公</w:t>
      </w:r>
      <w:r>
        <w:t>室、全国工商联等要专门到各地了解基本经济制度的落实情况和中小微企业的发展情况，希望大家给予支持。</w:t>
      </w:r>
    </w:p>
    <w:p w:rsidR="009414E6" w:rsidRDefault="006A5108">
      <w:pPr>
        <w:ind w:firstLine="432"/>
      </w:pPr>
      <w:r>
        <w:t>社会上所谓</w:t>
      </w:r>
      <w:r>
        <w:t>“</w:t>
      </w:r>
      <w:r>
        <w:t>国进民退</w:t>
      </w:r>
      <w:r>
        <w:t>”</w:t>
      </w:r>
      <w:r>
        <w:t>的议论，既是片面的，也是错误的。最近，一些前期通过高负债扩张较快的民企，由于偏离主业，在流动性上遇到困难，国有银行或者国有企业进行帮助甚至重组，是帮助民营企业度过难关，恰恰体现国企和民企相互依存、相互合作，我认为是好事，不存在</w:t>
      </w:r>
      <w:r>
        <w:t>“</w:t>
      </w:r>
      <w:r>
        <w:t>国进民退</w:t>
      </w:r>
      <w:r>
        <w:t>”</w:t>
      </w:r>
      <w:r>
        <w:t>的问题。民营企业经营状况好了，国有资本可以退出。反过来，如果国有企业遇到困难，也可以通过民企积极参与提高效率。我们还鼓励具备条件的、比较好的民营企业在产业</w:t>
      </w:r>
      <w:r>
        <w:t>重组中发挥积极作用，对同行业的一些有竞争潜力但目前面临困难的中小企业进行兼并重组。</w:t>
      </w:r>
    </w:p>
    <w:p w:rsidR="009414E6" w:rsidRDefault="006A5108">
      <w:pPr>
        <w:ind w:firstLine="432"/>
      </w:pPr>
      <w:r>
        <w:t>我特别想说，在当前中国经济仍处于</w:t>
      </w:r>
      <w:r>
        <w:t>“</w:t>
      </w:r>
      <w:r>
        <w:t>三期叠加</w:t>
      </w:r>
      <w:r>
        <w:t>”</w:t>
      </w:r>
      <w:r>
        <w:t>阶段，一些企业面临一些困难，这恰是企业家大有作为的阶段，有勇气、有眼光、敢作为的企业家应先走一步，不负众望。中国政府将创造平等环境，强化法治，加强产权和知识产权保护，坚持基本经济制度，深化改革开放，我们没有理由不对中国经济发展广阔前景充满信心。</w:t>
      </w:r>
    </w:p>
    <w:p w:rsidR="009414E6" w:rsidRDefault="006A5108">
      <w:pPr>
        <w:ind w:firstLine="432"/>
      </w:pPr>
      <w:r>
        <w:t>我认为，中国经济总体上保持了稳中向好的基本态势。从经济增长、就业、物价、国际收支、企业利润、财政收入、劳动生产率等主要指标看，我国经济运行</w:t>
      </w:r>
      <w:r>
        <w:t>都处于合理区间。与国际上的主要经济体相比，我国经济的表现都是比较优秀的，国际货币基金组织和世界银行对中国经济持续发展都给予了高度评价。从金融领域看，货币政策稳健操作，金融结构性去杠杆稳步推进，各类机构不顾风险盲目扩张的冲动明显收敛，投资行为趋于理性。与此同时，历史上积累的各种风险和问题正在不可避免地水落石出，这是个必然的过程，要理性看待。</w:t>
      </w:r>
    </w:p>
    <w:p w:rsidR="009414E6" w:rsidRDefault="006A5108">
      <w:pPr>
        <w:ind w:firstLine="432"/>
      </w:pPr>
      <w:r>
        <w:t>针对经济运行中出现的边际变化，党中央国务院提出要努力实现稳就业、稳金融、稳外贸、稳外资、稳投资、稳预期的要求，我们要坚决抓好落实。当然，尤其是要处理好稳</w:t>
      </w:r>
      <w:r>
        <w:lastRenderedPageBreak/>
        <w:t>增长、调结构、防风</w:t>
      </w:r>
      <w:r>
        <w:t>险的关系，一方面要保持经济增长的稳定性，另一方面要防控好金融风险，保持宏观杠杆率的相对稳定。两者平衡的关键是实施好以供给侧结构性改革为核心的政策体系。过去</w:t>
      </w:r>
      <w:r>
        <w:t>3</w:t>
      </w:r>
      <w:r>
        <w:t>年来，我们在</w:t>
      </w:r>
      <w:r>
        <w:t>“</w:t>
      </w:r>
      <w:r>
        <w:t>三去一降一补</w:t>
      </w:r>
      <w:r>
        <w:t>”</w:t>
      </w:r>
      <w:r>
        <w:t>方面取得了阶段性成果，国际社会普遍认为，通过</w:t>
      </w:r>
      <w:r>
        <w:t>“</w:t>
      </w:r>
      <w:r>
        <w:t>毁灭性创新</w:t>
      </w:r>
      <w:r>
        <w:t>”</w:t>
      </w:r>
      <w:r>
        <w:t>，中国经济中一些过剩领域的价格水平回归均衡，供求关系明显改善，从而拉动了经济增长，促进了全球经济复苏。</w:t>
      </w:r>
    </w:p>
    <w:p w:rsidR="009414E6" w:rsidRDefault="006A5108">
      <w:pPr>
        <w:ind w:firstLine="432"/>
      </w:pPr>
      <w:r>
        <w:t>我国经济结构调整的任务还没有完成，供给侧结构性改革要深化一步，下一步重点应是增强微观主体的活力、韧性、创新力，从而推动经济转型升级，促进国民经济良性循环。我们要抓紧做</w:t>
      </w:r>
      <w:r>
        <w:t>好三件事。一是支持民营企业发展，提高金融可及性，减轻各类负担。二是要深化国有企业改革，尤其要深化混合所有制改革，建立更加完善的公司治理结构，强化内部激励机制建设，提高核心竞争力。三是金融体系要提高适应性，增强服务实体经济的能力。在当前形势下，特别要加快制度建设，发挥好资本市场的关键作用。当然，做好这些事需要稳健的宏观政策加以支撑，我们将继续实施积极的财政政策、稳健的货币政策、明确的产业投资政策、更具有普惠性和可持续性的社会政策，使供给侧结构性改革这个核心政策进一步深化。分析看待中国经济的表现，如果从一时一事</w:t>
      </w:r>
      <w:r>
        <w:t>看，可能会感觉有一些困难，但是一旦把它作为一个历史进程往前看，发展前景十分光明。</w:t>
      </w:r>
    </w:p>
    <w:p w:rsidR="009414E6" w:rsidRDefault="006A5108">
      <w:pPr>
        <w:ind w:firstLine="432"/>
      </w:pPr>
      <w:r>
        <w:t>从国民经济良性循环看，中国经济正在进行一次结构性的变革，我们常说，是从传统动能向新动能转变，现在市场很关心向什么方向转？清晰描述这个转化的过程是比较复杂的，因为这是一个市场化探索和试错的过程，但从需求方向来看，有几点是明确的。第一，中国巨大的中等收入群体正在崛起，他们在创造巨大的多元化需求；第二，人口老龄化明显，也在形成巨大需求；第三，以生物技术和信息技术相结合为特征的新一轮科技革命和产业变革正在兴起，这既要求我们提出供给侧解</w:t>
      </w:r>
      <w:r>
        <w:t>决方案，也会创造巨大需求；第四，绿色发展创造着发展机遇。我们要抓住这些方向，在工业化、信息化、城市化、市场化、国际化全面推进的伟大历史进程中，辨认和抓住新的机遇，努力改造传统产业，大力发展新产业，加快建设现代经济体系。</w:t>
      </w:r>
    </w:p>
    <w:p w:rsidR="009414E6" w:rsidRDefault="006A5108">
      <w:pPr>
        <w:ind w:firstLine="432"/>
      </w:pPr>
      <w:r>
        <w:t>我最后想说一句话，在以习近平同志为核心的党中央领导下，中国实现和平发展是历史必然，我们遇到的困难和问题都是前进中的困难和问题，只要大家牢记这一点，心就会静下来，中国的明天一定会更好！</w:t>
      </w:r>
    </w:p>
    <w:p w:rsidR="009414E6" w:rsidRDefault="006A5108">
      <w:pPr>
        <w:pStyle w:val="a6"/>
      </w:pPr>
      <w:r>
        <w:lastRenderedPageBreak/>
        <w:t xml:space="preserve">         </w:t>
      </w:r>
      <w:r>
        <w:t>刘鹤主持国务院金融稳定发展委员会专题会议</w:t>
      </w:r>
      <w:r>
        <w:t xml:space="preserve">       </w:t>
      </w:r>
    </w:p>
    <w:p w:rsidR="009414E6" w:rsidRDefault="006A5108">
      <w:pPr>
        <w:jc w:val="center"/>
      </w:pPr>
      <w:r>
        <w:rPr>
          <w:color w:val="FF0000"/>
        </w:rPr>
        <w:t>国务院金融稳定发展委员会召开防范化</w:t>
      </w:r>
      <w:r>
        <w:rPr>
          <w:color w:val="FF0000"/>
        </w:rPr>
        <w:t>解</w:t>
      </w:r>
    </w:p>
    <w:p w:rsidR="009414E6" w:rsidRDefault="006A5108">
      <w:pPr>
        <w:jc w:val="center"/>
      </w:pPr>
      <w:r>
        <w:rPr>
          <w:color w:val="FF0000"/>
        </w:rPr>
        <w:t>金融风险专题会议</w:t>
      </w:r>
    </w:p>
    <w:p w:rsidR="009414E6" w:rsidRDefault="006A5108">
      <w:pPr>
        <w:ind w:firstLine="432"/>
      </w:pPr>
      <w:r>
        <w:br/>
      </w:r>
    </w:p>
    <w:p w:rsidR="009414E6" w:rsidRDefault="006A5108">
      <w:pPr>
        <w:ind w:firstLine="432"/>
      </w:pPr>
      <w:r>
        <w:t>10</w:t>
      </w:r>
      <w:r>
        <w:t>月</w:t>
      </w:r>
      <w:r>
        <w:t>20</w:t>
      </w:r>
      <w:r>
        <w:t>日，国务院金融稳定发展委员会召开防范化解金融风险第十次专题会议，重点分析三季度经济金融形势，研究做好进一步改善企业金融环境和防范化解金融风险有关工作。会议由国务院副总理、国务院金融稳定发展委员会主任刘鹤主持，人民银行、银保监会、证监会、外汇局、发展改革委、财政部等单位负责同志参加会议。</w:t>
      </w:r>
    </w:p>
    <w:p w:rsidR="009414E6" w:rsidRDefault="006A5108">
      <w:pPr>
        <w:ind w:firstLine="432"/>
      </w:pPr>
      <w:r>
        <w:t>会议认为，当前宏观经济延续稳中有进的基本态势。从金融领域看，积极实施稳健中性的货币政策，市场流动性总体上合理充裕，人民币汇率弹性增强并保持基本稳定，结构性去杠杆稳步推进，部分机构前期盲目扩</w:t>
      </w:r>
      <w:r>
        <w:t>张行为明显收敛。但也必须看到，我国经济仍处于新旧动能转换的关键阶段，在内外因素的共同作用下，历史上积累的一些风险和矛盾正在水落石出，对形势要客观认识、理性看待，对存在问题要开准药方，及时解决。</w:t>
      </w:r>
    </w:p>
    <w:p w:rsidR="009414E6" w:rsidRDefault="006A5108">
      <w:pPr>
        <w:ind w:firstLine="432"/>
      </w:pPr>
      <w:r>
        <w:t>会议强调，做好当前金融工作，要按照党中央、国务院总体要求和部署，进一步增强</w:t>
      </w:r>
      <w:r>
        <w:t>“</w:t>
      </w:r>
      <w:r>
        <w:t>四个意识</w:t>
      </w:r>
      <w:r>
        <w:t>”</w:t>
      </w:r>
      <w:r>
        <w:t>，保持战略定力，坚持稳中求进工作总基调，讲忠诚、讲干净、讲担当，沉着应对，统筹谋划，综合施策。要处理好稳增长和防风险的平衡，聚焦进一步深化供给侧结构性改革，在实施稳健中性货币政策、增强微观主体活力和发挥好资本市场功能三者之间，形成三</w:t>
      </w:r>
      <w:r>
        <w:t>角形支撑框架，促进国民经济整体良性循环。</w:t>
      </w:r>
    </w:p>
    <w:p w:rsidR="009414E6" w:rsidRDefault="006A5108">
      <w:pPr>
        <w:ind w:firstLine="432"/>
      </w:pPr>
      <w:r>
        <w:t>一是实施稳健中性货币政策。要进一步增强前瞻性、灵活性和针对性，做到松紧适度，重在疏通传导机制，处理好稳增长与去杠杆、强监管的关系。</w:t>
      </w:r>
    </w:p>
    <w:p w:rsidR="009414E6" w:rsidRDefault="006A5108">
      <w:pPr>
        <w:ind w:firstLine="432"/>
      </w:pPr>
      <w:r>
        <w:t>二是增强微观主体活力。特别要聚焦解决中小微企业和民营企业融资难题，实施好民企债券融资支持计划，研究支持民企股权融资，鼓励符合条件的私募基金管理人发起设立</w:t>
      </w:r>
      <w:r>
        <w:lastRenderedPageBreak/>
        <w:t>民企发展支持基金；完善商业银行考核体系，提高民营企业授信业务的考核权重；健全尽职免责和容错纠错机制，对已尽职但出现风险的项目，可免除责任；对暂时遇到经营困难，但产品有市场、项目有发展前景</w:t>
      </w:r>
      <w:r>
        <w:t>、技术有市场竞争力的企业，不盲目停贷、压贷、抽贷、断贷；有效治理附加不合理贷款条件、人为拉长融资链条等问题。要认真总结国有企业混改试点经验，加大下一步改革力度。</w:t>
      </w:r>
    </w:p>
    <w:p w:rsidR="009414E6" w:rsidRDefault="006A5108">
      <w:pPr>
        <w:ind w:firstLine="432"/>
      </w:pPr>
      <w:r>
        <w:t>三是发挥好资本市场枢纽功能。资本市场关联度高，对市场预期影响大，资本市场对稳经济、稳金融、稳预期发挥着关键作用。要坚持市场化取向，加快完善资本市场基本制度。前期已经研究确定的政策要尽快推出，要深入研究有利于资本市场长期健康发展的重大改革举措，成熟一项，推出一项。</w:t>
      </w:r>
    </w:p>
    <w:p w:rsidR="009414E6" w:rsidRDefault="006A5108">
      <w:pPr>
        <w:ind w:firstLine="432"/>
      </w:pPr>
      <w:r>
        <w:t>会议强调，当前社会各界最关注的是已经承诺的各项政策措施落实情况，</w:t>
      </w:r>
      <w:r>
        <w:t>10</w:t>
      </w:r>
      <w:r>
        <w:t>月</w:t>
      </w:r>
      <w:r>
        <w:t>19</w:t>
      </w:r>
      <w:r>
        <w:t>日对外宣布的</w:t>
      </w:r>
      <w:r>
        <w:t>稳定市场、完善市场基本制度、鼓励长期资金入市、促进国企改革和民企发展、扩大开放等五方面政策，要快速扎实地落实到位。人民银行、银保监会、证监会、外汇局、发展改革委、财政部等有关部门要加快工作节奏，政策成熟后立即推出，推出后狠抓落实。国务院金融委办公室近期要会同有关部门进行实地督查，确保落实到位。</w:t>
      </w:r>
    </w:p>
    <w:p w:rsidR="009414E6" w:rsidRDefault="006A5108">
      <w:pPr>
        <w:pStyle w:val="a6"/>
      </w:pPr>
      <w:r>
        <w:t xml:space="preserve">         </w:t>
      </w:r>
      <w:r>
        <w:t>刘鹤会见世界银行行长金墉</w:t>
      </w:r>
      <w:r>
        <w:t xml:space="preserve">       </w:t>
      </w:r>
    </w:p>
    <w:p w:rsidR="009414E6" w:rsidRDefault="006A5108">
      <w:pPr>
        <w:ind w:firstLine="432"/>
      </w:pPr>
      <w:r>
        <w:t>新华社北京</w:t>
      </w:r>
      <w:r>
        <w:t>11</w:t>
      </w:r>
      <w:r>
        <w:t>月</w:t>
      </w:r>
      <w:r>
        <w:t>2</w:t>
      </w:r>
      <w:r>
        <w:t>日电（记者</w:t>
      </w:r>
      <w:r>
        <w:t xml:space="preserve"> </w:t>
      </w:r>
      <w:r>
        <w:t>朱超）国务院副总理刘鹤</w:t>
      </w:r>
      <w:r>
        <w:t>2</w:t>
      </w:r>
      <w:r>
        <w:t>日在京会见来华出席活动的世界银行行长金墉。</w:t>
      </w:r>
    </w:p>
    <w:p w:rsidR="009414E6" w:rsidRDefault="006A5108">
      <w:pPr>
        <w:ind w:firstLine="432"/>
      </w:pPr>
      <w:r>
        <w:t>刘鹤表示，今年是中国改革开放</w:t>
      </w:r>
      <w:r>
        <w:t>40</w:t>
      </w:r>
      <w:r>
        <w:t>周年，即将在上海举行的首届中</w:t>
      </w:r>
      <w:r>
        <w:t>国国际进口博览会是我们主动开放市场的重大政策宣示和实际行动。中方愿深化与世界银行的发展伙伴关系，促进完善国际经济治理，共同推动经济全球化和可持续发展。</w:t>
      </w:r>
    </w:p>
    <w:p w:rsidR="009414E6" w:rsidRDefault="006A5108">
      <w:pPr>
        <w:ind w:firstLine="432"/>
      </w:pPr>
      <w:r>
        <w:t>金墉表示，世界银行高度评价中国在改革开放和减贫发展领域取得的巨大成就，感谢中方对世界银行做出的积极贡献，愿继续推动双方在相关领域深化合作。</w:t>
      </w:r>
    </w:p>
    <w:p w:rsidR="009414E6" w:rsidRDefault="006A5108">
      <w:pPr>
        <w:pStyle w:val="a6"/>
      </w:pPr>
      <w:r>
        <w:lastRenderedPageBreak/>
        <w:t xml:space="preserve">         </w:t>
      </w:r>
      <w:r>
        <w:t>刘鹤会见乌克兰第一副总理兼经贸部长库比夫</w:t>
      </w:r>
      <w:r>
        <w:t xml:space="preserve">       </w:t>
      </w:r>
    </w:p>
    <w:p w:rsidR="009414E6" w:rsidRDefault="006A5108">
      <w:pPr>
        <w:ind w:firstLine="432"/>
      </w:pPr>
      <w:r>
        <w:t>新华社北京</w:t>
      </w:r>
      <w:r>
        <w:t>11</w:t>
      </w:r>
      <w:r>
        <w:t>月</w:t>
      </w:r>
      <w:r>
        <w:t>8</w:t>
      </w:r>
      <w:r>
        <w:t>日电（记者</w:t>
      </w:r>
      <w:r>
        <w:t xml:space="preserve"> </w:t>
      </w:r>
      <w:r>
        <w:t>伍岳）国务院副总理刘鹤</w:t>
      </w:r>
      <w:r>
        <w:t>8</w:t>
      </w:r>
      <w:r>
        <w:t>日在京会见来华出席活动的乌克兰第一副总理兼经贸部长库比夫。</w:t>
      </w:r>
    </w:p>
    <w:p w:rsidR="009414E6" w:rsidRDefault="006A5108">
      <w:pPr>
        <w:ind w:firstLine="432"/>
      </w:pPr>
      <w:r>
        <w:t>刘鹤表示，近年来中乌关系发展顺利。双方要落实好习近平主席与波罗申科总统去年在瑞士达沃斯会晤时达成的重要共识，以共建</w:t>
      </w:r>
      <w:r>
        <w:t>“</w:t>
      </w:r>
      <w:r>
        <w:t>一带一路</w:t>
      </w:r>
      <w:r>
        <w:t>”</w:t>
      </w:r>
      <w:r>
        <w:t>为契机，推动中乌各领域务实合作迈上新台阶，造福两国人民。</w:t>
      </w:r>
    </w:p>
    <w:p w:rsidR="009414E6" w:rsidRDefault="006A5108">
      <w:pPr>
        <w:ind w:firstLine="432"/>
      </w:pPr>
      <w:r>
        <w:t>库比夫表示，乌方高度重视发展对华关系，愿积极参与</w:t>
      </w:r>
      <w:r>
        <w:t>“</w:t>
      </w:r>
      <w:r>
        <w:t>一带一路</w:t>
      </w:r>
      <w:r>
        <w:t>”</w:t>
      </w:r>
      <w:r>
        <w:t>建设，欢迎更多中方企业赴乌投资，不断深化双方在经贸、农业、基础设施、人文等领域合作。</w:t>
      </w:r>
    </w:p>
    <w:p w:rsidR="009414E6" w:rsidRDefault="006A5108">
      <w:pPr>
        <w:pStyle w:val="a6"/>
      </w:pPr>
      <w:r>
        <w:t xml:space="preserve">         </w:t>
      </w:r>
      <w:r>
        <w:t>刘鹤会见美国前国务卿基辛格</w:t>
      </w:r>
      <w:r>
        <w:t xml:space="preserve">       </w:t>
      </w:r>
    </w:p>
    <w:p w:rsidR="009414E6" w:rsidRDefault="006A5108">
      <w:pPr>
        <w:ind w:firstLine="432"/>
      </w:pPr>
      <w:r>
        <w:t>新华社北京</w:t>
      </w:r>
      <w:r>
        <w:t>11</w:t>
      </w:r>
      <w:r>
        <w:t>月</w:t>
      </w:r>
      <w:r>
        <w:t>11</w:t>
      </w:r>
      <w:r>
        <w:t>日电（记者</w:t>
      </w:r>
      <w:r>
        <w:t xml:space="preserve"> </w:t>
      </w:r>
      <w:r>
        <w:t>白洁）国务院副总理刘鹤</w:t>
      </w:r>
      <w:r>
        <w:t>10</w:t>
      </w:r>
      <w:r>
        <w:t>日在京会见美国前国务卿基辛格。</w:t>
      </w:r>
    </w:p>
    <w:p w:rsidR="009414E6" w:rsidRDefault="006A5108">
      <w:pPr>
        <w:ind w:firstLine="432"/>
      </w:pPr>
      <w:r>
        <w:t>刘鹤表示，基辛格博士长期以来为中美关系发展做出了重要的历史性贡献。维护中美关系大局稳定符合两国和两国人民乃至整个世界的根本利益。中美双方应在两国元首共识指导下，本着相互尊重、平等互利的原则，妥善处理经贸等领域出现的问题。</w:t>
      </w:r>
    </w:p>
    <w:p w:rsidR="009414E6" w:rsidRDefault="006A5108">
      <w:pPr>
        <w:ind w:firstLine="432"/>
      </w:pPr>
      <w:r>
        <w:t>基辛格表示，美中关系十分重要，事关世界和平与繁荣。在当前形势下，双方要加强沟通对话，加深相互理解，有效管控分歧，实现美中关系长期稳定发展。</w:t>
      </w:r>
    </w:p>
    <w:p w:rsidR="009414E6" w:rsidRDefault="006A5108">
      <w:pPr>
        <w:pStyle w:val="a6"/>
      </w:pPr>
      <w:r>
        <w:t xml:space="preserve">         </w:t>
      </w:r>
      <w:r>
        <w:t>刘鹤会见德国外长马斯</w:t>
      </w:r>
      <w:r>
        <w:t xml:space="preserve">       </w:t>
      </w:r>
    </w:p>
    <w:p w:rsidR="009414E6" w:rsidRDefault="006A5108">
      <w:pPr>
        <w:ind w:firstLine="432"/>
      </w:pPr>
      <w:r>
        <w:t>新华社</w:t>
      </w:r>
      <w:r>
        <w:t>北京</w:t>
      </w:r>
      <w:r>
        <w:t>11</w:t>
      </w:r>
      <w:r>
        <w:t>月</w:t>
      </w:r>
      <w:r>
        <w:t>12</w:t>
      </w:r>
      <w:r>
        <w:t>日电（记者</w:t>
      </w:r>
      <w:r>
        <w:t xml:space="preserve"> </w:t>
      </w:r>
      <w:r>
        <w:t>温馨）国务院副总理刘鹤</w:t>
      </w:r>
      <w:r>
        <w:t>12</w:t>
      </w:r>
      <w:r>
        <w:t>日在京会见来华出席第四轮中德外交与安全战略对话的德国外长马斯。</w:t>
      </w:r>
    </w:p>
    <w:p w:rsidR="009414E6" w:rsidRDefault="006A5108">
      <w:pPr>
        <w:ind w:firstLine="432"/>
      </w:pPr>
      <w:r>
        <w:lastRenderedPageBreak/>
        <w:t>刘鹤表示，自</w:t>
      </w:r>
      <w:r>
        <w:t>2014</w:t>
      </w:r>
      <w:r>
        <w:t>年习近平主席访德确立中德全方位战略伙伴关系以来，两国高层交往密切，政治互信显著增强。希望双方抓住机遇，不断扩大各领域互利共赢合作，推动完善国际经济治理，增进两国人民和世界人民福祉。</w:t>
      </w:r>
    </w:p>
    <w:p w:rsidR="009414E6" w:rsidRDefault="006A5108">
      <w:pPr>
        <w:ind w:firstLine="432"/>
      </w:pPr>
      <w:r>
        <w:t>马斯表示，德方高度重视发展对华关系，赞赏中国进一步扩大对外开放的政策，愿与中方继续深化双边务实合作，共同维护全球多边体制。</w:t>
      </w:r>
    </w:p>
    <w:p w:rsidR="009414E6" w:rsidRDefault="006A5108">
      <w:pPr>
        <w:pStyle w:val="a6"/>
      </w:pPr>
      <w:r>
        <w:t xml:space="preserve">         </w:t>
      </w:r>
      <w:r>
        <w:t>刘鹤将访问德国并出席第八届中欧论坛汉堡峰会</w:t>
      </w:r>
      <w:r>
        <w:t xml:space="preserve">     </w:t>
      </w:r>
      <w:r>
        <w:t xml:space="preserve">  </w:t>
      </w:r>
    </w:p>
    <w:p w:rsidR="009414E6" w:rsidRDefault="006A5108">
      <w:pPr>
        <w:ind w:firstLine="432"/>
      </w:pPr>
      <w:r>
        <w:t>新华社北京</w:t>
      </w:r>
      <w:r>
        <w:t>11</w:t>
      </w:r>
      <w:r>
        <w:t>月</w:t>
      </w:r>
      <w:r>
        <w:t>20</w:t>
      </w:r>
      <w:r>
        <w:t>日电</w:t>
      </w:r>
      <w:r>
        <w:t xml:space="preserve"> </w:t>
      </w:r>
      <w:r>
        <w:t>外交部发言人耿爽</w:t>
      </w:r>
      <w:r>
        <w:t>20</w:t>
      </w:r>
      <w:r>
        <w:t>日宣布：应德国副总理兼财政部长肖尔茨邀请，国务院副总理刘鹤将于</w:t>
      </w:r>
      <w:r>
        <w:t>11</w:t>
      </w:r>
      <w:r>
        <w:t>月</w:t>
      </w:r>
      <w:r>
        <w:t>25</w:t>
      </w:r>
      <w:r>
        <w:t>日至</w:t>
      </w:r>
      <w:r>
        <w:t>28</w:t>
      </w:r>
      <w:r>
        <w:t>日访问德国并出席第八届中欧论坛汉堡峰会。</w:t>
      </w:r>
    </w:p>
    <w:p w:rsidR="009414E6" w:rsidRDefault="006A5108">
      <w:pPr>
        <w:pStyle w:val="a6"/>
      </w:pPr>
      <w:r>
        <w:t xml:space="preserve">         </w:t>
      </w:r>
      <w:r>
        <w:t>刘鹤访问德国并出席第八届中欧论坛汉堡峰会</w:t>
      </w:r>
      <w:r>
        <w:t xml:space="preserve">       </w:t>
      </w:r>
    </w:p>
    <w:p w:rsidR="009414E6" w:rsidRDefault="006A5108">
      <w:pPr>
        <w:jc w:val="center"/>
      </w:pPr>
      <w:r>
        <w:rPr>
          <w:color w:val="FF0000"/>
        </w:rPr>
        <w:t>新华社德国汉堡</w:t>
      </w:r>
      <w:r>
        <w:rPr>
          <w:color w:val="FF0000"/>
        </w:rPr>
        <w:t>11</w:t>
      </w:r>
      <w:r>
        <w:rPr>
          <w:color w:val="FF0000"/>
        </w:rPr>
        <w:t>月</w:t>
      </w:r>
      <w:r>
        <w:rPr>
          <w:color w:val="FF0000"/>
        </w:rPr>
        <w:t>27</w:t>
      </w:r>
      <w:r>
        <w:rPr>
          <w:color w:val="FF0000"/>
        </w:rPr>
        <w:t>日电（记者乔继红</w:t>
      </w:r>
      <w:r>
        <w:rPr>
          <w:color w:val="FF0000"/>
        </w:rPr>
        <w:t> </w:t>
      </w:r>
      <w:r>
        <w:rPr>
          <w:color w:val="FF0000"/>
        </w:rPr>
        <w:t>张远）当地时间</w:t>
      </w:r>
      <w:r>
        <w:rPr>
          <w:color w:val="FF0000"/>
        </w:rPr>
        <w:t>11</w:t>
      </w:r>
      <w:r>
        <w:rPr>
          <w:color w:val="FF0000"/>
        </w:rPr>
        <w:t>月</w:t>
      </w:r>
      <w:r>
        <w:rPr>
          <w:color w:val="FF0000"/>
        </w:rPr>
        <w:t>25</w:t>
      </w:r>
      <w:r>
        <w:rPr>
          <w:color w:val="FF0000"/>
        </w:rPr>
        <w:t>日至</w:t>
      </w:r>
      <w:r>
        <w:rPr>
          <w:color w:val="FF0000"/>
        </w:rPr>
        <w:t>28</w:t>
      </w:r>
      <w:r>
        <w:rPr>
          <w:color w:val="FF0000"/>
        </w:rPr>
        <w:t>日，国务院副总理刘鹤访问德国，会见德国总理默克尔并在第八届中欧论坛汉堡峰会闭幕式上发表主旨演讲。</w:t>
      </w:r>
    </w:p>
    <w:p w:rsidR="009414E6" w:rsidRDefault="006A5108">
      <w:pPr>
        <w:ind w:firstLine="432"/>
      </w:pPr>
      <w:r>
        <w:t>刘鹤向默克尔转达了习近平主席的口信。习近平指出，中德是全方位战略伙伴，各领域合作呈现良好发展</w:t>
      </w:r>
      <w:r>
        <w:t>势头。中方高度重视发展中德关系，愿同德方密切合作，赋予中德合作更多战略内涵，为推进全球经济治理、维护多边主义和自由贸易、构建开放型世界经济作出努力。刘鹤表示，中方愿同德方一道，落实好两国领导人达成的重要共识，推动中德金融、贸易、投资等领域合作不断深入发展。</w:t>
      </w:r>
    </w:p>
    <w:p w:rsidR="009414E6" w:rsidRDefault="006A5108">
      <w:pPr>
        <w:ind w:firstLine="432"/>
      </w:pPr>
      <w:r>
        <w:lastRenderedPageBreak/>
        <w:t>默克尔感谢习近平主席的口信，表示德方高度重视德中关系发展，对参与中国</w:t>
      </w:r>
      <w:r>
        <w:t>“</w:t>
      </w:r>
      <w:r>
        <w:t>一带一路</w:t>
      </w:r>
      <w:r>
        <w:t>”</w:t>
      </w:r>
      <w:r>
        <w:t>倡议很感兴趣，始终欢迎和积极支持中国投资者来德发展。在当前世界局势充满不确定性的背景下，德方愿就全球经贸形势等与中方保持沟通。</w:t>
      </w:r>
    </w:p>
    <w:p w:rsidR="009414E6" w:rsidRDefault="006A5108">
      <w:pPr>
        <w:ind w:firstLine="432"/>
      </w:pPr>
      <w:r>
        <w:t>在汉堡峰会演讲中，刘鹤介绍了当前中国经济形势和</w:t>
      </w:r>
      <w:r>
        <w:t>发展前景，强调今年是中国改革开放</w:t>
      </w:r>
      <w:r>
        <w:t>40</w:t>
      </w:r>
      <w:r>
        <w:t>周年，一系列中国扩大对外开放的重大举措正在加快落实。中欧都是自由贸易规则和多边体制的坚定维护者。双方有巨大的共同利益，要相互理解、相互包容，深化合作，携手应对挑战，共同推动构建人类命运共同体，实现世界持久和平和普遍繁荣。</w:t>
      </w:r>
    </w:p>
    <w:p w:rsidR="009414E6" w:rsidRDefault="006A5108">
      <w:pPr>
        <w:ind w:firstLine="432"/>
      </w:pPr>
      <w:r>
        <w:t>访问期间，刘鹤还同德国副总理兼财政部长肖尔茨举行会谈并会见德经济和能源部长阿尔特迈尔、总理经济顾问罗勒、汉堡市长辰切尔和欧盟委员会负责竞争事务的委员韦斯塔格。</w:t>
      </w:r>
    </w:p>
    <w:sectPr w:rsidR="009414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5108"/>
    <w:rsid w:val="009414E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191F70"/>
  <w14:defaultImageDpi w14:val="300"/>
  <w15:docId w15:val="{B0A19DCE-F548-4441-9846-DF872845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 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 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 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 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 字符"/>
    <w:basedOn w:val="a2"/>
    <w:link w:val="af1"/>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 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d">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0">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1">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2">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3">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4">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3E12C-6EE5-4AC6-8C97-A25884710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4516</Words>
  <Characters>25745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zhang Wiggin</cp:lastModifiedBy>
  <cp:revision>2</cp:revision>
  <dcterms:created xsi:type="dcterms:W3CDTF">2013-12-23T23:15:00Z</dcterms:created>
  <dcterms:modified xsi:type="dcterms:W3CDTF">2018-12-27T08:04:00Z</dcterms:modified>
  <cp:category/>
</cp:coreProperties>
</file>