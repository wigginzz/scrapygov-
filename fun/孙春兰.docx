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
        十三届全国人大一次会议决定韩正、孙春兰、胡春华、刘鹤为国务院副总理
      </w:t>
      </w:r>
    </w:p>
    <w:p>
      <w:pPr>
        <w:jc w:val="center"/>
      </w:pPr>
      <w:r>
        <w:rPr>
          <w:color w:val="FF0000"/>
        </w:rPr>
        <w:t>两会新华社快讯：</w:t>
      </w:r>
    </w:p>
    <w:p/>
    <w:p/>
    <w:p/>
    <w:p>
      <w:pPr>
        <w:ind w:firstLine="432"/>
      </w:pPr>
      <w:r>
        <w:t>大会经投票表决，决定韩正、孙春兰、胡春华、刘鹤为国务院副总理。</w:t>
      </w:r>
    </w:p>
    <w:p>
      <w:pPr>
        <w:ind w:firstLine="432"/>
      </w:pPr>
      <w:r>
        <w:br/>
        <w:br/>
        <w:t xml:space="preserve">        </w:t>
        <w:tab/>
      </w:r>
    </w:p>
    <w:p>
      <w:pPr>
        <w:ind w:firstLine="432"/>
      </w:pPr>
      <w:r>
        <w:br/>
        <w:br/>
        <w:t xml:space="preserve">        </w:t>
      </w:r>
    </w:p>
    <w:p>
      <w:pPr>
        <w:pStyle w:val="Title"/>
      </w:pPr>
      <w:r>
        <w:t xml:space="preserve">
        孙春兰出席国家卫生健康委员会揭牌仪式
      </w:t>
      </w:r>
    </w:p>
    <w:p>
      <w:pPr>
        <w:jc w:val="center"/>
      </w:pPr>
      <w:r>
        <w:rPr>
          <w:color w:val="FF0000"/>
        </w:rPr>
        <w:t>孙春兰出席国家卫生健康委员会揭牌仪式并召开座谈会强调</w:t>
      </w:r>
    </w:p>
    <w:p/>
    <w:p>
      <w:pPr>
        <w:jc w:val="center"/>
      </w:pPr>
      <w:r>
        <w:rPr>
          <w:color w:val="FF0000"/>
        </w:rPr>
        <w:t>坚持以人民为中心加快健康中国建设</w:t>
      </w:r>
    </w:p>
    <w:p>
      <w:pPr>
        <w:ind w:firstLine="432"/>
      </w:pPr>
      <w:r>
        <w:t>新华社北京3月27日电 中共中央政治局委员、国务院副总理孙春兰27日出席国家卫生健康委员会揭牌仪式并召开工作座谈会。她强调，要深入学习贯彻习近平新时代中国特色社会主义思想，全面落实党的十九大、十九届二中、三中全会和全国“两会”精神，坚持以人民为中心的发展思想，加快推进机构改革和职能转变，做好新时代卫生健康工作，为群众提供全方位全周期健康服务。</w:t>
      </w:r>
    </w:p>
    <w:p>
      <w:pPr>
        <w:ind w:firstLine="432"/>
      </w:pPr>
      <w:r>
        <w:t>孙春兰指出，党的十八大以来，在以习近平同志为核心的党中央坚强领导下，人民健康水平大幅提高，卫生健康事业取得历史性成就。组建国家卫生健康委员会是党中央着眼不断满足人民健康需求作出的重大决策，体现了卫生健康工作理念的重大转变。新机构承担新使命、展现新作为，必须牢固树立大卫生、大健康理念，完善国民健康政策，把以治病为中心转变为以人民健康为中心，不断增进人民健康福祉。</w:t>
      </w:r>
    </w:p>
    <w:p>
      <w:pPr>
        <w:ind w:firstLine="432"/>
      </w:pPr>
      <w:r>
        <w:t>孙春兰强调，要把预防放到更重要位置，加强健康教育和疾病防控，引导群众养成健康生活习惯，尽量少得病、不得病。加快医联体建设，大力发展“互联网+医疗”，做实家庭医生签约服务，提高基层服务能力，让群众信任基层，把小病、慢性病患者留在基层。加大健康扶贫力度，健全大病保障机制，着力解决因病致贫问题。积极应对人口老龄化，加强人口跟踪监测，促进生育政策和相关经济社会政策衔接配套，大力推进医养结合和老龄事业发展。支持中医药事业传承创新发展，充分发挥中医药独特作用。继续深化医疗、医保、医药联动改革，加快发展社会办医和健康产业，坚决破除体制机制障碍和利益壁垒，推动改革在新起点上实现新突破。要加快建立符合医疗卫生行业特点的人事薪酬制度，充分体现劳动价值，调动医务人员积极性。</w:t>
      </w:r>
    </w:p>
    <w:p>
      <w:pPr>
        <w:ind w:firstLine="432"/>
      </w:pPr>
      <w:r>
        <w:t>孙春兰强调，要牢固树立“四个意识”，全面落实党中央决策部署，以机构改革为契机，加快职能转变，加强作风建设，始终把人民放在心中最高位置，深入开展调查研究，着力解决卫生健康领域突出问题，不断增强人民群众的幸福感、获得感。</w:t>
      </w:r>
    </w:p>
    <w:p>
      <w:pPr>
        <w:pStyle w:val="Title"/>
      </w:pPr>
      <w:r>
        <w:t xml:space="preserve">
        孙春兰在国家体育总局调研
      </w:t>
      </w:r>
    </w:p>
    <w:p>
      <w:pPr>
        <w:jc w:val="center"/>
      </w:pPr>
      <w:r>
        <w:rPr>
          <w:color w:val="FF0000"/>
        </w:rPr>
        <w:t>孙春兰在国家体育总局调研时强调</w:t>
      </w:r>
    </w:p>
    <w:p/>
    <w:p>
      <w:pPr>
        <w:jc w:val="center"/>
      </w:pPr>
      <w:r>
        <w:rPr>
          <w:color w:val="FF0000"/>
        </w:rPr>
        <w:t>以新思想引领新时代体育工作</w:t>
      </w:r>
    </w:p>
    <w:p/>
    <w:p>
      <w:pPr>
        <w:jc w:val="center"/>
      </w:pPr>
      <w:r>
        <w:rPr>
          <w:color w:val="FF0000"/>
        </w:rPr>
        <w:t>加快推进体育强国建设</w:t>
      </w:r>
    </w:p>
    <w:p>
      <w:pPr>
        <w:ind w:firstLine="432"/>
      </w:pPr>
      <w:r>
        <w:t>新华社北京3月28日电 中共中央政治局委员、国务院副总理孙春兰27日在国家体育总局调研时强调，要深入学习贯彻习近平新时代中国特色社会主义思想，牢固树立“四个意识”，坚定“四个自信”，坚持以人民为中心，以改革为动力，充分挖掘和有效释放体育综合价值，加快推进体育强国建设，增强群众体质，提高健康水平，促进人的全面发展。</w:t>
      </w:r>
    </w:p>
    <w:p>
      <w:pPr>
        <w:ind w:firstLine="432"/>
      </w:pPr>
      <w:r>
        <w:t>孙春兰指出，党中央、国务院高度重视体育工作，特别是党的十八大以来，以习近平同志为核心的党中央把体育事业融入实现“两个一百年”奋斗目标大格局中统筹谋划，群众体育蓬勃发展，竞技体育成绩优异，体育产业快速增长，体育改革稳步推进，体育事业取得历史性成就。</w:t>
      </w:r>
    </w:p>
    <w:p>
      <w:pPr>
        <w:ind w:firstLine="432"/>
      </w:pPr>
      <w:r>
        <w:t>孙春兰强调，全民健身战略是关系全体中国人的幸福工程，要开展更多群众喜闻乐见的全民健身赛事和传统体育活动，推动学校等单位的体育场馆向社会公众开放，鼓励社会力量发展增量，多渠道增加全民健身场所和设施，切实解决群众“健身难”问题。要发挥竞技体育引领作用，完善教练员、运动员激励保障机制，拓宽人才选育渠道，优化项目布局，“恶补短板、强项更强”，不断提升竞技体育水平。要切实做好2022年北京冬奥会筹办工作，全面落实绿色、共享、开放、廉洁“四个办奥”理念，加快提升冬季运动竞技水平，实现“办赛精彩，参赛也要出彩”，并以此带动三亿人参与冰雪运动。精心备战2020年东京奥运会，努力取得最好成绩。要加快发展体育产业，推动体育与健康、养老、文化、旅游等产业融合发展，优化产品供给和服务质量，培育新的经济增长点，不断满足人民群众高品质、多样化体育消费需求。</w:t>
      </w:r>
    </w:p>
    <w:p>
      <w:pPr>
        <w:ind w:firstLine="432"/>
      </w:pPr>
      <w:r>
        <w:t>孙春兰强调，要坚定不移全面深化体育改革，突出问题导向，精心谋划设计，凝聚各方共识，保持战略定力，蹄疾步稳将改革向纵深推进，切实解决制约体育发展活力的体制机制障碍。体育部门要加快职能转变，狠抓作风建设，以新气象新作为开创体育工作新局面。</w:t>
      </w:r>
    </w:p>
    <w:p>
      <w:pPr>
        <w:pStyle w:val="Title"/>
      </w:pPr>
      <w:r>
        <w:t xml:space="preserve">
        孙春兰在教育部调研
      </w:t>
      </w:r>
    </w:p>
    <w:p>
      <w:pPr>
        <w:jc w:val="center"/>
      </w:pPr>
      <w:r>
        <w:rPr>
          <w:color w:val="FF0000"/>
        </w:rPr>
        <w:t>孙春兰在教育部调研时强调</w:t>
      </w:r>
    </w:p>
    <w:p>
      <w:pPr>
        <w:jc w:val="center"/>
      </w:pPr>
      <w:r>
        <w:rPr>
          <w:color w:val="FF0000"/>
        </w:rPr>
        <w:t>全面加强党对教育工作的领导</w:t>
      </w:r>
    </w:p>
    <w:p>
      <w:pPr>
        <w:jc w:val="center"/>
      </w:pPr>
      <w:r>
        <w:rPr>
          <w:color w:val="FF0000"/>
        </w:rPr>
        <w:t>奋力开创教育强国建设新局面</w:t>
      </w:r>
    </w:p>
    <w:p>
      <w:pPr>
        <w:ind w:firstLine="432"/>
      </w:pPr>
      <w:r>
        <w:t>新华社北京3月29日电 中共中央政治局委员、国务院副总理孙春兰29日在教育部调研时强调，要深入学习贯彻习近平新时代中国特色社会主义思想，全面落实党的十九大、十九届二中、三中全会和全国两会精神，坚持把教育事业放在优先发展位置，继续深化教育改革，加快教育现代化，办好人民满意的教育，为实现中华民族伟大复兴提供坚实支撑。</w:t>
      </w:r>
    </w:p>
    <w:p>
      <w:pPr>
        <w:ind w:firstLine="432"/>
      </w:pPr>
      <w:r>
        <w:t>孙春兰指出，党中央、国务院高度重视教育工作，特别是党的十八大以来，教育事业发展取得了历史性成就，教育总体发展水平进入世界中上行列，教育公平取得重要进展，服务国家战略能力稳步提升，有力促进了经济社会健康发展。</w:t>
      </w:r>
    </w:p>
    <w:p>
      <w:pPr>
        <w:ind w:firstLine="432"/>
      </w:pPr>
      <w:r>
        <w:t>孙春兰强调，教育是民生，更是国计，要立足新的历史方位，从党和国家发展全局高度谋划和推动教育改革发展。要坚持育人为本、以德为先，落实立德树人根本任务，把社会主义核心价值观融入教育全过程，着力提高学生的认知能力、合作能力、创新能力和职业能力，促进学生德才兼备、全面发展，培养担当民族复兴大任的时代新人。多渠道增加学前教育资源供给，降低农村地区学生辍学率，消除“大班额”，减轻中小学生课外负担，切实解决人民群众关心的教育热点难点问题。着力提高职业教育质量，促进高等教育内涵发展，深化产教融合、校企合作，为建设现代化经济体系、实现高质量发展提供人才支撑。把教师作为教育事业的第一资源，打造高素质、专业化、创新型教师队伍。优化教育经费投入结构，积极稳妥推进考试招生制度改革，完善民办教育分类管理，大力推进“互联网+教育”，有效激发教育发展活力。</w:t>
      </w:r>
    </w:p>
    <w:p>
      <w:pPr>
        <w:ind w:firstLine="432"/>
      </w:pPr>
      <w:r>
        <w:t>孙春兰强调，要牢固树立“四个意识”，坚定“四个自信”，坚决落实党中央关于深化党和国家机构改革的决策部署，优化职能配置，健全体制机制，全面加强党对教育工作的领导。要坚持以人民为中心的发展思想，加快作风转变，深入调查研究，求真务实、真抓实干，着力破解教育领域突出矛盾和问题，不断开创教育强国建设新局面。</w:t>
      </w:r>
    </w:p>
    <w:p>
      <w:pPr>
        <w:pStyle w:val="Title"/>
      </w:pPr>
      <w:r>
        <w:t xml:space="preserve">
        孙春兰会见泰国公主诗琳通
      </w:t>
      </w:r>
    </w:p>
    <w:p>
      <w:pPr>
        <w:ind w:firstLine="432"/>
      </w:pPr>
      <w:r>
        <w:t>新华社北京4月4日电（记者崔文毅）国务院副总理孙春兰4日在中南海紫光阁会见泰国公主诗琳通。</w:t>
      </w:r>
    </w:p>
    <w:p>
      <w:pPr>
        <w:ind w:firstLine="432"/>
      </w:pPr>
      <w:r>
        <w:t>孙春兰表示，中泰一家亲，两国关系发展顺利，这同泰国王室的关心和推动密不可分。诗琳通公主殿下长期致力于促进中泰友好和务实合作，是名副其实的中泰友好使者。中方高度重视发展对泰关系，愿同泰方共同努力，深化传统友谊，加强“一带一路”合作，推动两国关系取得更大发展。</w:t>
      </w:r>
    </w:p>
    <w:p>
      <w:pPr>
        <w:ind w:firstLine="432"/>
      </w:pPr>
      <w:r>
        <w:t>诗琳通高度评价中国发展成就，表示泰方高度重视发展同中国的友好合作关系，她愿继续为两国关系和各领域合作的不断发展贡献力量。</w:t>
      </w:r>
    </w:p>
    <w:p>
      <w:pPr>
        <w:pStyle w:val="Title"/>
      </w:pPr>
      <w:r>
        <w:t xml:space="preserve">
        孙春兰在山西调研
      </w:t>
      </w:r>
    </w:p>
    <w:p>
      <w:pPr>
        <w:jc w:val="center"/>
      </w:pPr>
      <w:r>
        <w:rPr>
          <w:color w:val="FF0000"/>
        </w:rPr>
        <w:t>孙春兰在山西调研时强调</w:t>
      </w:r>
    </w:p>
    <w:p>
      <w:pPr>
        <w:jc w:val="center"/>
      </w:pPr>
      <w:r>
        <w:rPr>
          <w:color w:val="FF0000"/>
        </w:rPr>
        <w:t>精准施策注重实效</w:t>
      </w:r>
    </w:p>
    <w:p>
      <w:pPr>
        <w:jc w:val="center"/>
      </w:pPr>
      <w:r>
        <w:rPr>
          <w:color w:val="FF0000"/>
        </w:rPr>
        <w:t>做好健康扶贫教育扶贫工作</w:t>
      </w:r>
    </w:p>
    <w:p>
      <w:pPr>
        <w:ind w:firstLine="432"/>
      </w:pPr>
      <w:r>
        <w:t>新华社太原4月10日电 中共中央政治局委员、国务院副总理孙春兰8日至10日在山西调研时强调，深入学习贯彻习近平新时代中国特色社会主义思想，认真落实党中央、国务院决策部署，扎实推进健康扶贫和教育扶贫工程，聚焦深度贫困地区和特殊贫困群体，采取精准有效帮扶措施，切实保障贫困人口基本医疗和受教育水平，为打好打赢脱贫攻坚战、决胜全面建成小康社会作出应有贡献。</w:t>
      </w:r>
    </w:p>
    <w:p>
      <w:pPr>
        <w:ind w:firstLine="432"/>
      </w:pPr>
      <w:r>
        <w:t>山西吕梁是集中连片特困地区，是脱贫攻坚的“坚中之坚”，健康扶贫任务十分艰巨。孙春兰深入吕梁市临县、兴县的医院、乡镇卫生院、村卫生室和贫困户，走访看望大病患者、因病致贫群众和医务人员，详细了解健康扶贫工作情况，并主持召开座谈会听取地方政府、医疗机构和基层干部群众的意见建议。她强调，解决因病致贫返贫问题是脱贫攻坚的“硬骨头”，要分类施策、精准帮扶，尽力而为、量力而行，发挥基本医保、大病保险、补充医疗保险的叠加效应，拓展大病集中救治病种范围，完善兜底保障机制，降低贫困人口医疗负担。贯彻大卫生、大健康理念，广泛开展爱国卫生运动，强化健康教育和健康促进，做实家庭医生签约服务，注重实际效果和服务质量。大力推进县乡村医疗卫生机构标准化建设，加强基层卫生人才培养培训，通过医联体建设、远程医疗等措施提升基层服务能力，促进形成基层首诊、双向转诊的良好就医秩序。</w:t>
      </w:r>
    </w:p>
    <w:p>
      <w:pPr>
        <w:ind w:firstLine="432"/>
      </w:pPr>
      <w:r>
        <w:t>孙春兰在考察职业技术学校、农村中小学和幼儿园时指出，教育扶贫肩负着阻断贫困代际传递的重要使命。要完善义务教育控辍保学机制，加强乡村小规模学校和寄宿制学校建设，大力发展普惠性学前教育，努力让孩子们接受公平有质量的教育。强化地区间协作和对口帮扶，支持贫困地区、革命老区加快发展职业教育，紧贴当地产业发展和社会需求，多种形式开展技术技能培训，拓宽贫困人口就业渠道，增强自我发展能力。孙春兰强调，健康扶贫和教育扶贫要坚持以人民为中心的发展思想，力戒形式主义、官僚主义，求真务实、真抓实干，推动惠民政策落地见效，增强群众获得感和幸福感。</w:t>
      </w:r>
    </w:p>
    <w:p>
      <w:pPr>
        <w:pStyle w:val="Title"/>
      </w:pPr>
      <w:r>
        <w:t xml:space="preserve">
        孙春兰会见美国黑石集团董事长苏世民
      </w:t>
      </w:r>
    </w:p>
    <w:p>
      <w:pPr>
        <w:ind w:firstLine="432"/>
      </w:pPr>
      <w:r>
        <w:t>新华社北京4月12日电（记者 郑明达）国务院副总理孙春兰12日在中南海会见清华大学经管学院顾问委员会委员、美国黑石集团董事长苏世民。</w:t>
      </w:r>
    </w:p>
    <w:p>
      <w:pPr>
        <w:ind w:firstLine="432"/>
      </w:pPr>
      <w:r>
        <w:t>孙春兰指出，近年来中美教育合作交流不断深化，取得了积极进展。当前，中国正在加快建设一流大学和一流学科，推动高等教育内涵发展，这为中美教育合作提供了广阔空间。孙春兰充分肯定清华大学苏世民学者项目取得的成果，希望苏世民继续推动中美教育交流，为中美关系健康稳定发展作出贡献。</w:t>
      </w:r>
    </w:p>
    <w:p>
      <w:pPr>
        <w:pStyle w:val="Title"/>
      </w:pPr>
      <w:r>
        <w:t xml:space="preserve">
        孙春兰出席退役军人事务部挂牌仪式和成立大会
      </w:t>
      </w:r>
    </w:p>
    <w:p>
      <w:pPr>
        <w:jc w:val="center"/>
      </w:pPr>
      <w:r>
        <w:rPr>
          <w:color w:val="FF0000"/>
        </w:rPr>
        <w:t>孙春兰在退役军人事务部挂牌仪式和成立大会上强调</w:t>
      </w:r>
    </w:p>
    <w:p>
      <w:pPr>
        <w:jc w:val="center"/>
      </w:pPr>
      <w:r>
        <w:rPr>
          <w:color w:val="FF0000"/>
        </w:rPr>
        <w:t>改革创新履职尽责</w:t>
      </w:r>
    </w:p>
    <w:p>
      <w:pPr>
        <w:jc w:val="center"/>
      </w:pPr>
      <w:r>
        <w:rPr>
          <w:color w:val="FF0000"/>
        </w:rPr>
        <w:t>开创退役军人工作新局面</w:t>
      </w:r>
    </w:p>
    <w:p>
      <w:pPr>
        <w:ind w:firstLine="432"/>
      </w:pPr>
      <w:r>
        <w:t>新华社北京4月16日电（记者 梅世雄）中共中央政治局委员、国务院副总理孙春兰16日出席退役军人事务部挂牌仪式和成立大会并讲话。她强调，要以习近平新时代中国特色社会主义思想为指导，提高政治站位，增强“四个意识”，坚决贯彻党中央、国务院决策部署，加快机构改革和职能整合，建立健全集中统一、职责清晰的退役军人管理保障体制，开创新时代退役军人工作新局面。</w:t>
      </w:r>
    </w:p>
    <w:p>
      <w:pPr>
        <w:ind w:firstLine="432"/>
      </w:pPr>
      <w:r>
        <w:t>孙春兰指出，组建退役军人事务部，是以习近平同志为核心的党中央着眼党和国家事业全局作出的重大战略决策，对于加强退役军人管理服务保障，激励他们为社会主义现代化建设贡献聪明才智，激发广大官兵昂扬士气，吸引优秀人才投身国防军队建设，汇聚实现强军梦、强国梦的磅礴力量，具有重大深远意义。</w:t>
      </w:r>
    </w:p>
    <w:p>
      <w:pPr>
        <w:ind w:firstLine="432"/>
      </w:pPr>
      <w:r>
        <w:t>孙春兰强调，要全面深刻领会机构改革精神，准确把握职能定位，优化顶层设计，构建与经济社会发展水平相适应、与深化国防和军队改革相衔接、与退役军人贡献相匹配的管理体制和制度体系。深入调查研究，创新思路理念，健全协同机制，全面提升退役军人工作水平，切实维护军人军属合法权益，让军人成为全社会尊崇的职业。坚持以人民为中心，求真务实、真抓实干，不断增强退役军人的获得感幸福感。</w:t>
      </w:r>
    </w:p>
    <w:p>
      <w:pPr>
        <w:ind w:firstLine="432"/>
      </w:pPr>
      <w:r>
        <w:t>中央军委委员、中央军委政治工作部主任苗华出席相关活动。</w:t>
      </w:r>
    </w:p>
    <w:p>
      <w:pPr>
        <w:pStyle w:val="Title"/>
      </w:pPr>
      <w:r>
        <w:t xml:space="preserve">
        孙春兰会见联合国儿童基金会执行主任亨丽埃塔·福尔
      </w:t>
      </w:r>
    </w:p>
    <w:p>
      <w:pPr>
        <w:ind w:firstLine="432"/>
      </w:pPr>
      <w:r>
        <w:t>新华社北京4月24日电（记者余晓洁）国务院副总理孙春兰24日在中南海紫光阁会见了联合国儿童基金会执行主任亨丽埃塔·福尔。</w:t>
      </w:r>
    </w:p>
    <w:p>
      <w:pPr>
        <w:ind w:firstLine="432"/>
      </w:pPr>
      <w:r>
        <w:t>孙春兰积极评价儿童基金会与中国政府开展的长期务实合作，表示中国政府愿与儿童基金会继续深化在儿童保护、发展、扶贫等领域的合作交流，并加强“一带一路”国际合作，与其他发展中国家分享经验，促进全球儿童事业发展，推动构建人类命运共同体。</w:t>
      </w:r>
    </w:p>
    <w:p>
      <w:pPr>
        <w:ind w:firstLine="432"/>
      </w:pPr>
      <w:r>
        <w:t>福尔高度评价中国近年来在儿童发展领域取得的巨大成就，表示愿与中方继续深化各领域合作。</w:t>
      </w:r>
    </w:p>
    <w:p>
      <w:pPr>
        <w:pStyle w:val="Title"/>
      </w:pPr>
      <w:r>
        <w:t xml:space="preserve">
        孙春兰在宁夏调研
      </w:t>
      </w:r>
    </w:p>
    <w:p>
      <w:pPr>
        <w:jc w:val="center"/>
      </w:pPr>
      <w:r>
        <w:rPr>
          <w:color w:val="FF0000"/>
        </w:rPr>
        <w:t>孙春兰在宁夏调研时强调</w:t>
      </w:r>
    </w:p>
    <w:p>
      <w:pPr>
        <w:jc w:val="center"/>
      </w:pPr>
      <w:r>
        <w:rPr>
          <w:color w:val="FF0000"/>
        </w:rPr>
        <w:t>创新卫生健康服务模式</w:t>
      </w:r>
    </w:p>
    <w:p>
      <w:pPr>
        <w:jc w:val="center"/>
      </w:pPr>
      <w:r>
        <w:rPr>
          <w:color w:val="FF0000"/>
        </w:rPr>
        <w:t>提升基层健康扶贫水平</w:t>
      </w:r>
    </w:p>
    <w:p>
      <w:pPr>
        <w:jc w:val="center"/>
      </w:pPr>
      <w:r>
        <w:rPr>
          <w:color w:val="FF0000"/>
        </w:rPr>
        <w:t>新华社银川4月27日电中共中央政治局委员、国务院副总理孙春兰25日至26日在宁夏调研时强调，要以习近平新时代中国特色社会主义思想为指导，认真落实党中央、国务院决策部署，加快发展“互联网+医疗健康”，构建新型卫生健康服务模式，促进优质医疗资源下沉，使更多城乡居民和贫困家庭共享优质医疗服务，缓解群众看病难看病贵，防止因病致贫返贫。</w:t>
      </w:r>
    </w:p>
    <w:p>
      <w:pPr>
        <w:ind w:firstLine="432"/>
      </w:pPr>
      <w:r>
        <w:t>宁夏固原市是革命老区、民族地区、集中连片的贫困地区，孙春兰深入市、县、乡、村医疗卫生机构，详细了解卫生健康服务能力和信息化建设情况，走访看望因病贫困家庭和医务人员，与基层干部群众座谈交流。她强调，健康扶贫是当前卫生健康工作的重中之重，必须集聚资源、精准施策、合力攻坚。要以医联体为平台、远程医疗为支撑，推进基层特别是贫困地区的医疗机构与大医院有效对接，把人才和技术引向基层、服务基层，让老百姓就近就医，少花钱、看好病。统筹发挥基本医保、大病保险、医疗救助等保障功能，切实做好贫困患者大病集中救治、重病兜底保障工作。树立大健康大卫生理念，加强农村卫生环境整治，积极开展健康教育，促进健康生活方式养成，让人民群众少生病、不生病。抓好贫困地区农村义务教育学生营养改善计划，提高精细化管理水平，让学生吃得营养、健康成长。</w:t>
      </w:r>
    </w:p>
    <w:p>
      <w:pPr>
        <w:ind w:firstLine="432"/>
      </w:pPr>
      <w:r>
        <w:t>孙春兰实地考察了银川市医院和社区卫生服务中心，细致询问利用互联网技术开展远程医疗、优化就医流程、促进家庭医生签约等情况。她指出，“互联网+医疗健康”是解决医疗资源供给不平衡不充分的重要举措。要大力推进卫生健康信息化建设，加快实施远程医疗服务，扩大优质医疗资源覆盖面。积极开展健康咨询、预约诊疗、一站式结算等线上服务，改善群众就医感受。推动互联网与家庭医生签约服务融合，优先做好留守儿童、空巢老人和慢性病患者等重点人群签约服务。推进远程医疗专网建设，鼓励社会力量搭建互联网健康服务平台，完善互联网诊疗收费、医保支付等政策，强化信息安全和服务监管，确保互联网医疗服务可复制、可持续。</w:t>
      </w:r>
    </w:p>
    <w:p>
      <w:pPr>
        <w:pStyle w:val="Title"/>
      </w:pPr>
      <w:r>
        <w:t xml:space="preserve">
        孙春兰出席“双一流”建设国际研讨会暨北京论坛（2018）开幕式
      </w:t>
      </w:r>
    </w:p>
    <w:p>
      <w:pPr>
        <w:jc w:val="center"/>
      </w:pPr>
      <w:r>
        <w:rPr>
          <w:color w:val="FF0000"/>
        </w:rPr>
        <w:t>孙春兰在“双一流”建设国际研讨会暨北京论坛（2018）开幕式上强调</w:t>
      </w:r>
    </w:p>
    <w:p>
      <w:pPr>
        <w:jc w:val="center"/>
      </w:pPr>
      <w:r>
        <w:rPr>
          <w:color w:val="FF0000"/>
        </w:rPr>
        <w:t>深化高等教育国际交流合作</w:t>
      </w:r>
    </w:p>
    <w:p>
      <w:pPr>
        <w:jc w:val="center"/>
      </w:pPr>
      <w:r>
        <w:rPr>
          <w:color w:val="FF0000"/>
        </w:rPr>
        <w:t>促进多样文明互学互鉴</w:t>
      </w:r>
    </w:p>
    <w:p>
      <w:pPr>
        <w:ind w:firstLine="432"/>
      </w:pPr>
      <w:r>
        <w:br/>
        <w:br/>
      </w:r>
    </w:p>
    <w:p>
      <w:pPr>
        <w:ind w:firstLine="432"/>
      </w:pPr>
      <w:r>
        <w:t>新华社北京5月4日电 “双一流”建设国际研讨会暨北京论坛（2018）4日在钓鱼台国宾馆开幕，国务院副总理孙春兰出席开幕式并致辞。</w:t>
      </w:r>
    </w:p>
    <w:p>
      <w:pPr>
        <w:ind w:firstLine="432"/>
      </w:pPr>
      <w:r>
        <w:t>孙春兰指出，改革开放40年来，中国高等教育实现跨越式发展，对经济社会发展发挥了重要的支撑引领作用。进入新时代的中国，对科学知识和优秀人才的需要比以往任何时候都更为迫切，对大学办学质量提出了更高要求。我国统筹推进“双一流”建设，就是要促进高等教育内涵式发展，坚持扎根中国大地办大学，坚持特色办学、协调发展，坚持面向世界、融通中外，办出中国特色世界一流大学，提升高等教育整体水平，更好服务于国家现代化建设，更好服务于人类文明进步。</w:t>
      </w:r>
    </w:p>
    <w:p>
      <w:pPr>
        <w:ind w:firstLine="432"/>
      </w:pPr>
      <w:r>
        <w:t>孙春兰强调，当今世界正在经历新一轮大发展大变革大调整，面对和平、发展、合作、共赢的大势，大学应进一步发挥优势，为构建人类命运共同体贡献智慧和力量。她希望中外高校深化务实合作，密切师生交流互访，联合培养更多具备全球视野、担负社会责任、秉持科学精神的优秀人才，携手创造更多引领未来、造福世界的科研成果，共同提高高等教育治理水平，搭建深化人文交流、促进多样文明互学互鉴的桥梁纽带。</w:t>
      </w:r>
    </w:p>
    <w:p>
      <w:pPr>
        <w:ind w:firstLine="432"/>
      </w:pPr>
      <w:r>
        <w:t>开幕式前，孙春兰会见了牛津大学校长路易斯·理查森、莫斯科国立大学校长萨多夫尼奇等23位世界一流大学校长。</w:t>
      </w:r>
    </w:p>
    <w:p>
      <w:pPr>
        <w:pStyle w:val="Title"/>
      </w:pPr>
      <w:r>
        <w:t xml:space="preserve">
        孙春兰在天津调研并出席职业教育有关活动
      </w:t>
      </w:r>
    </w:p>
    <w:p>
      <w:pPr>
        <w:jc w:val="center"/>
      </w:pPr>
      <w:r>
        <w:rPr>
          <w:color w:val="FF0000"/>
        </w:rPr>
        <w:t>孙春兰在天津调研并出席职业教育有关活动时强调</w:t>
      </w:r>
    </w:p>
    <w:p/>
    <w:p>
      <w:pPr>
        <w:jc w:val="center"/>
      </w:pPr>
      <w:r>
        <w:rPr>
          <w:color w:val="FF0000"/>
        </w:rPr>
        <w:t>办好新时代职业教育</w:t>
      </w:r>
    </w:p>
    <w:p/>
    <w:p>
      <w:pPr>
        <w:jc w:val="center"/>
      </w:pPr>
      <w:r>
        <w:rPr>
          <w:color w:val="FF0000"/>
        </w:rPr>
        <w:t>培养高素质技术技能人才</w:t>
      </w:r>
    </w:p>
    <w:p>
      <w:pPr>
        <w:ind w:firstLine="432"/>
      </w:pPr>
      <w:r>
        <w:t>新华社天津5月7日电 中共中央政治局委员、国务院副总理孙春兰6日至7日在天津调研职业教育工作，并出席2018年全国职业教育活动周启动仪式暨全国职业院校技能大赛开幕式。她强调，要坚持以习近平新时代中国特色社会主义思想为指导，认真贯彻党中央、国务院决策部署，加快构建现代职业教育体系，培养更多高素质技术技能人才，为建设现代化经济体系、加快实体经济发展、推动产业转型升级、促进就业创业、增进民生福祉提供有力支撑。</w:t>
      </w:r>
    </w:p>
    <w:p>
      <w:pPr>
        <w:ind w:firstLine="432"/>
      </w:pPr>
      <w:r>
        <w:t>中共中央政治局委员、天津市委书记李鸿忠出席有关活动。</w:t>
      </w:r>
    </w:p>
    <w:p>
      <w:pPr>
        <w:ind w:firstLine="432"/>
      </w:pPr>
      <w:r>
        <w:t>在天津期间，孙春兰实地考察了天津轻工业职业技术学院、城市职业学院、第一商业学校、职业技术师范大学，深入了解鲁班工坊、实训基地、人才培养等情况，并召开职业教育工作座谈会，听取有关省市、行业企业和职业院校师生的意见建议。她指出，推动经济高质量发展，加快发展先进制造业和现代服务业，助力精准扶贫，为青年提供更多人生出彩的机会，迫切需要发展高质量职业教育。要坚持服务发展、促进就业的办学方向，围绕培养社会主义建设者和接班人的根本使命，完善人才培养体系，深化产教融合、校企合作，建设一批高水平职业院校和专业，提升人才培养质量。加强“双师型”教师队伍建设，打通校企人才双向交流渠道，吸引更多具有深厚理论知识和丰富实践能力的人才到职业院校任教。加快形成多元办学格局，统筹财政、税收、土地等政策，为企业兴办职业教育降成本、清障碍，激发社会力量参与职业教育的内生动力。加强职业教育标准体系建设，探索完善国家资历框架，推动学历、学位与职业资格及其他学习成果互认衔接。健全人才评价体系，畅通人才成长“立交桥”，广泛宣传技术技能人才的劳动成果和价值，推动提升他们的地位待遇，营造劳动光荣、技能宝贵、创造伟大的良好社会氛围。</w:t>
      </w:r>
    </w:p>
    <w:p>
      <w:pPr>
        <w:ind w:firstLine="432"/>
      </w:pPr>
      <w:r>
        <w:t>孙春兰勉励广大职业院校学生志存高远、脚踏实地、苦练本领，干一行、爱一行、精一行，弘扬劳模精神和工匠精神，用精湛技艺书写精彩人生，展现新时代技术技能人才的良好风采。</w:t>
      </w:r>
    </w:p>
    <w:p>
      <w:pPr>
        <w:pStyle w:val="Title"/>
      </w:pPr>
      <w:r>
        <w:t xml:space="preserve">
        孙春兰考察国家医学科研机构
      </w:t>
      </w:r>
    </w:p>
    <w:p>
      <w:pPr>
        <w:jc w:val="center"/>
      </w:pPr>
      <w:r>
        <w:rPr>
          <w:color w:val="FF0000"/>
        </w:rPr>
        <w:t>孙春兰在考察国家医学科研机构时强调</w:t>
      </w:r>
    </w:p>
    <w:p>
      <w:pPr>
        <w:jc w:val="center"/>
      </w:pPr>
      <w:r>
        <w:rPr>
          <w:color w:val="FF0000"/>
        </w:rPr>
        <w:t>加快推进癌症等重大疾病防治攻关</w:t>
      </w:r>
    </w:p>
    <w:p>
      <w:pPr>
        <w:jc w:val="center"/>
      </w:pPr>
      <w:r>
        <w:rPr>
          <w:color w:val="FF0000"/>
        </w:rPr>
        <w:t>为提升群众健康水平提供有力支撑</w:t>
      </w:r>
    </w:p>
    <w:p>
      <w:pPr>
        <w:ind w:firstLine="432"/>
      </w:pPr>
      <w:r>
        <w:t>新华社北京5月14日电 中共中央政治局委员、国务院副总理孙春兰14日上午在考察国家医学科研机构时强调，要深入学习贯彻习近平新时代中国特色社会主义思想，认真落实党中央、国务院决策部署，坚持以人民为中心，加强卫生健康领域科学研究，加快推进癌症等重大疾病防治攻关，努力在关键防治技术等方面取得更多创新成果，为增进人民群众健康福祉、实施健康中国战略提供有力支撑。</w:t>
      </w:r>
    </w:p>
    <w:p>
      <w:pPr>
        <w:ind w:firstLine="432"/>
      </w:pPr>
      <w:r>
        <w:t>癌症是影响群众健康的重大疾病，近年来发病率呈上升态势，防控任务艰巨。在国家癌症中心，孙春兰详细了解了我国癌症的监测、筛查、治疗及科研等方面情况。她强调，要树立大卫生、大健康理念，坚持预防为主、关口前移，持续加强健康知识宣传，引导群众改变与癌症发病密切相关的不良生活方式。要强化早期筛查和早诊早治，以降低发病率、提高病人生存质量为目标，健全防治机制和服务体系。加快制定一批规范化诊治指南和质控评价标准，推广适宜有效的防治技术，提高基层防治能力。聚焦病因学、发病机制、诊疗新技术等关键领域，强化产学研用结合，集中力量进行攻关，加快解决防治工作中的一些突出难题。要落实降低抗癌药品价格的各项举措，加大对抗癌药研发的支持力度，鼓励临床急需抗癌药的仿制研究，让患者有更多用药选择。国家癌症中心要在癌症防治体系建设中发挥好技术指导和引领作用。</w:t>
      </w:r>
    </w:p>
    <w:p>
      <w:pPr>
        <w:ind w:firstLine="432"/>
      </w:pPr>
      <w:r>
        <w:t>孙春兰在中国医学科学院考察时指出，医科院是我国医学科学研究的领军力量，多年来为医疗卫生事业发展、提升人民健康水平作出了重要贡献。要实施好医学与健康科技创新工程，围绕心血管疾病、免疫性疾病等多发慢性病和疑难疾病加强研究攻关，力争前瞻性基础研究、关键防治技术取得突破性进展。要发挥医教研产防一体化优势，优化布局、整合力量，扩大国际合作，培养和吸引更多优秀人才，创造更多先进科技成果，把医科院建设成为我国医学科技创新体系的核心基地。她希望全国卫生健康科技工作者和医务人员发扬优良传统，潜心开展研究，脚踏实地推进自主创新，在健康中国建设中再立新功。</w:t>
      </w:r>
    </w:p>
    <w:p>
      <w:pPr>
        <w:pStyle w:val="Title"/>
      </w:pPr>
      <w:r>
        <w:t xml:space="preserve">
        孙春兰在浙江调研
      </w:t>
      </w:r>
    </w:p>
    <w:p>
      <w:pPr>
        <w:jc w:val="center"/>
      </w:pPr>
      <w:r>
        <w:rPr>
          <w:color w:val="FF0000"/>
        </w:rPr>
        <w:t>孙春兰在浙江调研时强调</w:t>
      </w:r>
    </w:p>
    <w:p>
      <w:pPr>
        <w:jc w:val="center"/>
      </w:pPr>
      <w:r>
        <w:rPr>
          <w:color w:val="FF0000"/>
        </w:rPr>
        <w:t>深入推进公立医院综合改革</w:t>
      </w:r>
    </w:p>
    <w:p>
      <w:pPr>
        <w:jc w:val="center"/>
      </w:pPr>
      <w:r>
        <w:rPr>
          <w:color w:val="FF0000"/>
        </w:rPr>
        <w:t>为群众提供优质高效便利健康服务</w:t>
      </w:r>
    </w:p>
    <w:p>
      <w:pPr>
        <w:ind w:firstLine="432"/>
      </w:pPr>
      <w:r>
        <w:t>新华社杭州5月22日电 中共中央政治局委员、国务院副总理孙春兰20日至22日在浙江调研时强调，要以习近平新时代中国特色社会主义思想为指导，坚持以人民健康为中心，强化医疗、医保、医药“三医”联动，加大公立医院改革力度，明确各级医疗卫生机构功能定位，加快构建覆盖城乡、高效运行的分级诊疗体系，为人民群众提供全方位全周期健康服务保障。</w:t>
      </w:r>
    </w:p>
    <w:p>
      <w:pPr>
        <w:ind w:firstLine="432"/>
      </w:pPr>
      <w:r>
        <w:t>孙春兰深入杭州市妇产科医院、桐乡市第一人民医院、浙江大学医学院附属第一医院、乌镇互联网医院等医疗机构，实地考察公立医院改革、“互联网+医疗健康”和社会办医情况并召开座谈会。她充分肯定浙江省综合医改试点取得的成效，强调要以大卫生、大健康理念统领医改各项工作，把预防放到更重要的位置，切实加强疾病预防和健康促进。要以医联体建设为平台，推动优质医疗资源和卫生健康服务下沉，筑牢基层医疗卫生服务网底。落实政府办医责任和公立医院管理自主权，健全现代医院管理制度。实施集中采购、价格谈判等措施，切实降低药品和医用耗材虚高价格，减轻群众看病就医负担。调整医疗服务价格，改革医保支付方式，完善公立医院补偿机制。深化分配制度改革，健全绩效考核评价体系，建立以知识价值为导向、符合医疗行业特点的薪酬制度，充分调动医务人员积极性。积极发展“互联网+医疗健康”，开展预约诊疗、慢病复诊、远程医疗等线上服务，加强质量和数据安全监管，促进卫生健康服务共建共享、智能便利。大力支持社会办医，鼓励医师多点执业，满足群众多样化健康需求。</w:t>
      </w:r>
    </w:p>
    <w:p>
      <w:pPr>
        <w:ind w:firstLine="432"/>
      </w:pPr>
      <w:r>
        <w:t>浙江是首批实施高考综合改革的省份，孙春兰在浙江省教育考试院调研并召开高考综合改革座谈会时指出，要坚定高考改革方向，落实立德树人根本任务，优化考试内容，突出综合素质和能力考查，完善多元录取机制，联动推进基础教育和高等教育改革，让高考更好发挥引导素质教育、促进学生全面发展的重要作用。她强调，今年高考在即，各地要加强责任落实，做好考试安全、考生服务保障等工作，确保实现公正考试、平安考试、诚信考试目标。</w:t>
      </w:r>
    </w:p>
    <w:p>
      <w:pPr>
        <w:pStyle w:val="Title"/>
      </w:pPr>
      <w:r>
        <w:t xml:space="preserve">
        孙春兰主持召开国务院防治重大疾病工作部际联席会议暨国务院防治艾滋病工作委员会会议
      </w:t>
      </w:r>
    </w:p>
    <w:p>
      <w:pPr>
        <w:jc w:val="center"/>
      </w:pPr>
      <w:r>
        <w:rPr>
          <w:color w:val="FF0000"/>
        </w:rPr>
        <w:t>孙春兰在国务院防治重大疾病工作部际联席会议暨国务院防治艾滋病工作委员会会议上强调</w:t>
      </w:r>
    </w:p>
    <w:p>
      <w:pPr>
        <w:jc w:val="center"/>
      </w:pPr>
      <w:r>
        <w:rPr>
          <w:color w:val="FF0000"/>
        </w:rPr>
        <w:t>切实抓好重大疾病防治</w:t>
      </w:r>
    </w:p>
    <w:p>
      <w:pPr>
        <w:jc w:val="center"/>
      </w:pPr>
      <w:r>
        <w:rPr>
          <w:color w:val="FF0000"/>
        </w:rPr>
        <w:t>不断增进人民健康福祉</w:t>
      </w:r>
    </w:p>
    <w:p>
      <w:pPr>
        <w:ind w:firstLine="432"/>
      </w:pPr>
      <w:r>
        <w:t>新华社北京5月29日电 中共中央政治局委员、国务院副总理孙春兰29日下午主持召开国务院防治重大疾病工作部际联席会议暨国务院防治艾滋病工作委员会会议，强调要深入贯彻习近平总书记以人民健康为中心的重要思想，认真落实党中央、国务院决策部署，把大卫生大健康理念贯穿到重大疾病防控的全过程，预防为主、防治结合，努力为人民群众提供全生命周期的卫生与健康服务。</w:t>
      </w:r>
    </w:p>
    <w:p>
      <w:pPr>
        <w:ind w:firstLine="432"/>
      </w:pPr>
      <w:r>
        <w:t>孙春兰充分肯定我国重大疾病防控工作取得的显著成就，强调我国仍然面临多重疾病威胁并存、多种健康影响因素交织的复杂局面，要把防治重大疾病作为推进健康中国建设的重要任务，着力解决影响人民健康的突出问题，让群众看得见、摸得着、得实惠。艾滋病、结核病、流感等重大传染病的防治，要把预防摆在更加重要的位置，做好疫情监测预警，推进疫苗等生物医学科技创新，加强对重点地区和人群的综合干预，通过救治保障、廉价药等措施减轻患者负担，防止因病致贫返贫。地方病的防治，要因地制宜，因病施策，加快推进改水降氟等综合措施，从源头上治理地方病的危害，同时做好现症病人的救治。青少年近视的防治，要建立干预体系，推进教医协同，突出学校主体责任，抓好眼保健操、户外活动、普及健康知识等措施落地落实，坚决遏制青少年视力低下势头。各地各部门要切实担负起防治重大疾病的职责，健全工作机制，加强协作配合，形成防控工作的合力。</w:t>
      </w:r>
    </w:p>
    <w:p>
      <w:pPr>
        <w:ind w:firstLine="432"/>
      </w:pPr>
      <w:r>
        <w:t>29日上午，孙春兰到中国疾病预防控制中心进行了调研，先后考察了性病艾滋病预防控制中心、国家流感中心、全国传染病疫情直报系统、生物安全实验室以及突发事件处置中心，了解重大疾病防控的科技研发、监测预警、应急处置情况，与科研人员和专家进行深入交流。她说，中国疾控中心是疾病防控的国家队，要加大防治技术科研攻关，开展健康教育和科普宣传，加强基层业务指导培训，培养疾控专业人才队伍，不断提高我国疾病防治水平。同时也要做好公共卫生援外和国际合作交流工作，提升我国在疾病预防控制领域的国际影响力。</w:t>
      </w:r>
    </w:p>
    <w:p>
      <w:pPr>
        <w:pStyle w:val="Title"/>
      </w:pPr>
      <w:r>
        <w:t xml:space="preserve">
        孙春兰：坚持幼有所育、学有所教 培养德智体美劳全面发展的接班人
      </w:t>
      </w:r>
    </w:p>
    <w:p>
      <w:pPr>
        <w:jc w:val="center"/>
      </w:pPr>
      <w:r>
        <w:rPr>
          <w:color w:val="FF0000"/>
        </w:rPr>
        <w:t>孙春兰在与少年儿童共度“六一”时强调</w:t>
      </w:r>
    </w:p>
    <w:p/>
    <w:p>
      <w:pPr>
        <w:jc w:val="center"/>
      </w:pPr>
      <w:r>
        <w:rPr>
          <w:color w:val="FF0000"/>
        </w:rPr>
        <w:t>坚持幼有所育、学有所教</w:t>
      </w:r>
    </w:p>
    <w:p/>
    <w:p>
      <w:pPr>
        <w:jc w:val="center"/>
      </w:pPr>
      <w:r>
        <w:rPr>
          <w:color w:val="FF0000"/>
        </w:rPr>
        <w:t>培养德智体美劳全面发展的接班人</w:t>
      </w:r>
    </w:p>
    <w:p>
      <w:pPr>
        <w:ind w:firstLine="432"/>
      </w:pPr>
      <w:r>
        <w:t>新华社北京6月1日电 今天是“六一”国际儿童节，中共中央政治局委员、国务院副总理孙春兰来到北京有色金属研究总院幼儿园和北京医科大学附属小学，与孩子们共度“六一”，向全国少年儿童致以节日的祝贺，向广大少儿工作者致以诚挚的问候。</w:t>
      </w:r>
    </w:p>
    <w:p>
      <w:pPr>
        <w:ind w:firstLine="432"/>
      </w:pPr>
      <w:r>
        <w:t>孙春兰强调，党中央、国务院始终十分关心少年儿童的健康成长、重视少年儿童的教育。5月30日习近平总书记给陕西照金北梁红军小学学生回信，勉励他们用实际行动把红色基因一代代传下去，珍惜时光、努力学习，将来做对国家、对人民、对社会有用的人。希望广大少年儿童牢记习近平总书记的谆谆教诲，爱祖国、爱人民、爱劳动、爱科学、爱社会主义，努力成长为有知识、有品德、有作为的新一代建设者。希望各级党委和政府深入贯彻习近平新时代中国特色社会主义思想，认真落实党中央、国务院关于幼有所育、学有所教的决策部署，加快发展学前教育，促进义务教育均衡优质发展，不断增强人民群众教育获得感。</w:t>
      </w:r>
    </w:p>
    <w:p>
      <w:pPr>
        <w:ind w:firstLine="432"/>
      </w:pPr>
      <w:r>
        <w:t>孙春兰指出，童年是人生成长的启蒙阶段，关系到扣好人生第一粒扣子，教育必须解决好培养什么样的人、怎么培养人的问题。要从小培养少年儿童良好的道德品质与行为习惯，学习科学知识，加强体育锻炼，积极参加劳动，实现德智体美劳全面发展。素质教育是教育的核心，要落实立德树人根本任务，把社会主义核心价值观融入教育全过程，加强中华优秀传统文化教育，重视体育、艺术教育、劳动教育。学前教育要遵循幼儿身心发展规律，坚持保教结合，以游戏为基本活动，防止和纠正“小学化”倾向。</w:t>
      </w:r>
    </w:p>
    <w:p>
      <w:pPr>
        <w:ind w:firstLine="432"/>
      </w:pPr>
      <w:r>
        <w:t>孙春兰强调，各级政府要加大经费投入，切实把普惠性学前教育纳入基本公共服务予以保障，完善鼓励企事业单位办园的政策，着力解决“入园难”、“入园贵”问题。要树立正确的教育观念，充分发挥学校主渠道作用，科学确定课后服务内容和形式，持续推进校外培训机构综合治理，维护基础教育的良好生态。要营造尊师重教的社会氛围，完善教师的待遇保障机制，维护教师职业尊严和合法权益，让教师更好担负起教书育人的使命。</w:t>
      </w:r>
    </w:p>
    <w:p>
      <w:pPr>
        <w:pStyle w:val="Title"/>
      </w:pPr>
      <w:r>
        <w:t xml:space="preserve">
        孙春兰会见国际奥委会主席巴赫
      </w:t>
      </w:r>
    </w:p>
    <w:p>
      <w:pPr>
        <w:ind w:firstLine="432"/>
      </w:pPr>
      <w:r>
        <w:t>新华社北京6月4日电 国务院副总理孙春兰4日在中南海紫光阁会见了国际奥委会主席巴赫一行。</w:t>
      </w:r>
    </w:p>
    <w:p>
      <w:pPr>
        <w:ind w:firstLine="432"/>
      </w:pPr>
      <w:r>
        <w:t>孙春兰指出，中国高度重视并积极推进北京冬奥会筹办工作，将全面落实绿色、共享、开放、廉洁的办奥理念，提速场馆和基础设施建设，加强竞赛组织和服务保障，努力举办一届精彩、非凡、卓越的奥运盛会。同时以此为契机，加快冰雪运动发展，推动群众体育和竞技体育均衡发展，提升人民健康水平。</w:t>
      </w:r>
    </w:p>
    <w:p>
      <w:pPr>
        <w:ind w:firstLine="432"/>
      </w:pPr>
      <w:r>
        <w:t>巴赫高度评价北京冬奥会筹办工作，感谢中国对奥林匹克运动作出的贡献。</w:t>
      </w:r>
    </w:p>
    <w:p>
      <w:pPr>
        <w:pStyle w:val="Title"/>
      </w:pPr>
      <w:r>
        <w:t xml:space="preserve">
        习近平主席特使孙春兰将赴俄罗斯出席第21届世界杯足球赛开幕式
      </w:t>
      </w:r>
    </w:p>
    <w:p>
      <w:pPr>
        <w:ind w:firstLine="432"/>
      </w:pPr>
      <w:r>
        <w:t>新华社北京6月5日电 外交部发言人华春莹5日宣布：应俄罗斯联邦政府邀请，习近平主席特使、国务院副总理孙春兰将于12日至15日赴俄罗斯出席第21届世界杯足球赛开幕式。</w:t>
      </w:r>
    </w:p>
    <w:p>
      <w:pPr>
        <w:pStyle w:val="Title"/>
      </w:pPr>
      <w:r>
        <w:t xml:space="preserve">
        孙春兰会见英国韦塞克斯伯爵爱德华王子
      </w:t>
      </w:r>
    </w:p>
    <w:p>
      <w:pPr>
        <w:ind w:firstLine="432"/>
      </w:pPr>
      <w:r>
        <w:t>新华社北京6月5日电（记者 郑明达）国务院副总理孙春兰5日在钓鱼台国宾馆会见了英国韦塞克斯伯爵爱德华王子。</w:t>
      </w:r>
    </w:p>
    <w:p>
      <w:pPr>
        <w:ind w:firstLine="432"/>
      </w:pPr>
      <w:r>
        <w:t>孙春兰高度评价英国王室为促进中英关系发展、增进两国人民友谊发挥的积极作用。她指出，中方高度重视中英关系，愿与英方共同努力，巩固政治互信，保持各领域务实合作良好势头，深化人文交流，为两国关系“黄金时代”不断注入新内涵。</w:t>
      </w:r>
    </w:p>
    <w:p>
      <w:pPr>
        <w:ind w:firstLine="432"/>
      </w:pPr>
      <w:r>
        <w:t>爱德华王子表示，英国王室继续致力于两国在教育、青年等各领域交流与合作，推动英中关系“黄金时代”持续发展。</w:t>
      </w:r>
    </w:p>
    <w:p>
      <w:pPr>
        <w:pStyle w:val="Title"/>
      </w:pPr>
      <w:r>
        <w:t xml:space="preserve">
        孙春兰在教育部考试中心检查2018年高考准备工作
      </w:t>
      </w:r>
    </w:p>
    <w:p>
      <w:pPr>
        <w:jc w:val="center"/>
      </w:pPr>
      <w:r>
        <w:rPr>
          <w:color w:val="FF0000"/>
        </w:rPr>
        <w:t>孙春兰在检查2018年高考准备工作时强调</w:t>
      </w:r>
    </w:p>
    <w:p>
      <w:pPr>
        <w:jc w:val="center"/>
      </w:pPr>
      <w:r>
        <w:rPr>
          <w:color w:val="FF0000"/>
        </w:rPr>
        <w:t>确保高考安全平稳</w:t>
      </w:r>
    </w:p>
    <w:p>
      <w:pPr>
        <w:jc w:val="center"/>
      </w:pPr>
      <w:r>
        <w:rPr>
          <w:color w:val="FF0000"/>
        </w:rPr>
        <w:t>切实维护公平公正</w:t>
      </w:r>
    </w:p>
    <w:p>
      <w:pPr>
        <w:ind w:firstLine="432"/>
      </w:pPr>
      <w:r>
        <w:t>新华社北京6月5日电 高考前夕，中共中央政治局委员、国务院副总理孙春兰来到教育部考试中心检查2018年高考准备工作，通过国家教育考试考务指挥系统了解有关地方考场、试卷保管和分发场所等情况，看望高考值班工作人员，并向全国奋战在高考一线的教师、同学们致以诚挚问候，向为高考提供服务保障的各个方面表示感谢。</w:t>
      </w:r>
    </w:p>
    <w:p>
      <w:pPr>
        <w:ind w:firstLine="432"/>
      </w:pPr>
      <w:r>
        <w:t>孙春兰指出，高考是实现教育公平乃至社会公平的重要制度，承载为国选人育人的重大使命。党中央十分重视高考工作，习近平总书记强调，深化考试招生制度改革，维护和增强全国统一高考在人才选拔培养中的核心地位。各级党委政府要深入贯彻习近平总书记重要指示精神，认真落实党中央、国务院决策部署，建立中国特色的高考招生制度，充分发挥高考在促进学生成长、国家选才、社会公平方面的重要作用。</w:t>
      </w:r>
    </w:p>
    <w:p>
      <w:pPr>
        <w:ind w:firstLine="432"/>
      </w:pPr>
      <w:r>
        <w:t>孙春兰强调，2014年启动的新一轮考试招生制度改革已取得积极成效，当前要牢牢把握“有利于推进素质教育、有利于促进教育公平、有利于科学选拔人才”的改革方向，着力解决“唯分数论”“应试教育”等社会反映强烈的突出问题。要落实立德树人根本任务，积极推进考试内容改革，突出对综合素质和能力的考查，发挥好高考的导向作用。要稳步扩大高考综合改革省份，逐步形成分类考试、综合评价、多元录取的考试招生模式，促进学生全面、有个性地发展。</w:t>
      </w:r>
    </w:p>
    <w:p>
      <w:pPr>
        <w:ind w:firstLine="432"/>
      </w:pPr>
      <w:r>
        <w:t>孙春兰指出，维护高考安全稳定是各级党委政府的重大政治责任。各地、各有关部门要精心组织、细化措施，确保高考安全顺利实施。要筑牢考试安全防线，确保试题试卷安全和考场安全，严肃整治考风考纪，严厉打击高科技作弊和集体舞弊等犯罪行为。这是高考组织工作的底线，必须确保万无一失。同时，在交通出行、治安管理、卫生防疫、防暑降温等方面，要优化服务，加强综合保障，营造安心、舒心的考试环境。她还要求认真做好高考试卷评阅工作，严格招生纪律，加强信息公开，接受社会监督，确保录取工作公平公正，让考生、家长和社会放心。</w:t>
      </w:r>
    </w:p>
    <w:p>
      <w:pPr>
        <w:pStyle w:val="Title"/>
      </w:pPr>
      <w:r>
        <w:t xml:space="preserve">
        孙春兰在京参加全国爱眼日活动
      </w:t>
      </w:r>
    </w:p>
    <w:p>
      <w:pPr>
        <w:jc w:val="center"/>
      </w:pPr>
      <w:r>
        <w:rPr>
          <w:color w:val="FF0000"/>
        </w:rPr>
        <w:t>孙春兰在京参加全国爱眼日活动</w:t>
      </w:r>
    </w:p>
    <w:p/>
    <w:p>
      <w:pPr>
        <w:jc w:val="center"/>
      </w:pPr>
      <w:r>
        <w:rPr>
          <w:color w:val="FF0000"/>
        </w:rPr>
        <w:t>希望全社会都来关心、支持、参与青少年的视力保护</w:t>
      </w:r>
    </w:p>
    <w:p>
      <w:pPr>
        <w:ind w:firstLine="432"/>
      </w:pPr>
      <w:r>
        <w:t>新华社北京6月6日电 今天是全国爱眼日，中共中央政治局委员、国务院副总理孙春兰来到北京市史家胡同小学和南磨房社区卫生服务中心，参加“科学防控近视、关爱孩子眼健康”主题活动，调研考察青少年近视防控工作。</w:t>
      </w:r>
    </w:p>
    <w:p>
      <w:pPr>
        <w:ind w:firstLine="432"/>
      </w:pPr>
      <w:r>
        <w:t>孙春兰指出，近年来我国青少年视力健康问题日益严重，习近平总书记对此高度重视，作出重要指示。各地各相关部门要把习近平总书记的关怀带到广大青少年中，认真落实党中央、国务院关于青少年近视防控的决策部署，组织开展好全国爱眼日系列活动，在全社会营造“政府主导、部门配合、专家指导、学校教育、家庭关注”的良好氛围，通过各方面的共同努力，让每个孩子都有一双明亮的眼睛和光明的未来。</w:t>
      </w:r>
    </w:p>
    <w:p>
      <w:pPr>
        <w:ind w:firstLine="432"/>
      </w:pPr>
      <w:r>
        <w:t>学生在校学习活动时间长，学校是防控近视的主阵地。孙春兰强调，要改善教学设施和条件，为学生提供符合用眼卫生要求的学习环境，监督学生看书学习的姿势，避免长时间、不科学用眼。同时，要按照动静结合、视近与视远交替的原则，合理安排课程与活动，严格落实每天上下午各做1次眼保健操的制度，积极创造课间室外活动的条件，确保每天体育活动不少于1小时。要将视力健康纳入学校的素质教育，把中小学生视力保护情况与学校考核挂钩，使近视防控工作有抓手、易考核、能落地。</w:t>
      </w:r>
    </w:p>
    <w:p>
      <w:pPr>
        <w:ind w:firstLine="432"/>
      </w:pPr>
      <w:r>
        <w:t>孙春兰指出，预防青少年近视是一项系统工程，需要建立健全综合防治的干预体系。要全面推广新发布的近视防治指南和弱视、斜视诊治指南，鼓励广大医务人员和专家学者发挥专业优势，开展近视防控健康教育，引导青少年树立正确的用眼观念，掌握科学的用眼方法。要定期为青少年学生检查视力，建立视觉健康档案，通过早期筛查及时发现视力异常或可疑眼病，尽早跟踪干预，努力减少近视特别是高度近视。要把青少年近视防控纳入基本公共服务的综合考核指标，组织实施督导检查，及时发现问题，确保各项防控措施落实到位。</w:t>
      </w:r>
    </w:p>
    <w:p>
      <w:pPr>
        <w:pStyle w:val="Title"/>
      </w:pPr>
      <w:r>
        <w:t xml:space="preserve">
        第21届世界杯足球赛在俄罗斯莫斯科开幕 国家主席习近平特使孙春兰出席开幕式
      </w:t>
      </w:r>
    </w:p>
    <w:p>
      <w:pPr>
        <w:ind w:firstLine="432"/>
      </w:pPr>
      <w:r>
        <w:t>新华社莫斯科6月14日电（记者 苏斌 胡晓光）当地时间14日晚，第21届世界杯足球赛在俄罗斯首都莫斯科开幕。国家主席习近平特使、国务院副总理孙春兰应邀出席开幕式。</w:t>
      </w:r>
    </w:p>
    <w:p>
      <w:pPr>
        <w:ind w:firstLine="432"/>
      </w:pPr>
      <w:r>
        <w:t>国际足联世界杯是世界足坛竞技水平最高、知名度最高的一项赛事。这是俄罗斯历史上首次承办世界杯足球赛，也是世界杯首次在东欧国家举行。未来32天时间里，32支球队将通过64场赛事争夺代表世界足球最高荣誉的“大力神杯”。除东道主队外，来自亚洲、欧洲、非洲、北中美及加勒比地区、南美洲五个赛区的31支队伍在历时两年多的预选赛后锁定世界杯决赛圈名额。</w:t>
      </w:r>
    </w:p>
    <w:p>
      <w:pPr>
        <w:ind w:firstLine="432"/>
      </w:pPr>
      <w:r>
        <w:t>能容纳8万人的莫斯科卢日尼基体育场座无虚席。一张象征绿茵场的巨大篷布在体育场草坪上徐徐展开。在简短热烈的15分钟文艺表演后，俄罗斯总统普京和国际足联主席因凡蒂诺分别致辞。</w:t>
      </w:r>
    </w:p>
    <w:p>
      <w:pPr>
        <w:ind w:firstLine="432"/>
      </w:pPr>
      <w:r>
        <w:t>2017年12月1日，世界杯抽签仪式结束后，32支晋级决赛圈的队伍各自落座。卫冕冠军德国队、历史上五次夺冠的巴西队、新星辈出的法国队被视为俄罗斯世界杯的夺冠热门。</w:t>
      </w:r>
    </w:p>
    <w:p>
      <w:pPr>
        <w:ind w:firstLine="432"/>
      </w:pPr>
      <w:r>
        <w:t>第21届世界杯足球赛将在俄罗斯境内11座城市的12座球场举行，决赛将于7月15日举行。视频助理裁判（VAR）技术将首次被应用于世界杯足球赛的判罚中。</w:t>
      </w:r>
    </w:p>
    <w:p>
      <w:pPr>
        <w:pStyle w:val="Title"/>
      </w:pPr>
      <w:r>
        <w:t xml:space="preserve">
        俄罗斯总统普京会见习近平主席特使、国务院副总理孙春兰
      </w:t>
      </w:r>
    </w:p>
    <w:p>
      <w:pPr>
        <w:ind w:firstLine="432"/>
      </w:pPr>
      <w:r>
        <w:t>新华社莫斯科6月14日电（记者 栾海）当地时间6月14日下午，俄罗斯总统普京在莫斯科会见了应邀出席第21届世界杯足球赛开幕式的习近平主席特使、国务院副总理孙春兰。</w:t>
      </w:r>
    </w:p>
    <w:p>
      <w:pPr>
        <w:ind w:firstLine="432"/>
      </w:pPr>
      <w:r>
        <w:t>孙春兰首先转达了习近平主席对普京总统的亲切问候和良好祝愿，祝贺俄罗斯举办世界杯足球赛，表示两国元首不久前在北京会晤，就进一步深化中俄全面战略协作伙伴关系深入交换意见，在新的历史起点上为中俄关系发展规划出新蓝图。中方愿同俄方切实落实两国元首达成的重要共识，推动双方人文领域合作深入发展。</w:t>
      </w:r>
    </w:p>
    <w:p>
      <w:pPr>
        <w:ind w:firstLine="432"/>
      </w:pPr>
      <w:r>
        <w:t>孙春兰表示，俄罗斯人民正以最饱满的热情迎接世界杯体育盛事。相信俄罗斯将为全世界呈现一届精彩赛事，并向世界展现国家经济社会发展成就。预祝本届世界杯取得圆满成功，俄罗斯队取得佳绩。</w:t>
      </w:r>
    </w:p>
    <w:p>
      <w:pPr>
        <w:ind w:firstLine="432"/>
      </w:pPr>
      <w:r>
        <w:t>普京请孙春兰转达对习近平主席的亲切问候，对孙春兰作为习近平主席特使出席世界杯足球赛开幕式表示感谢，表示这充分体现了中方对俄罗斯主办体育盛事和国际足球运动的重视和支持，俄方愿同中方加强体育等人文领域交流。</w:t>
      </w:r>
    </w:p>
    <w:p>
      <w:pPr>
        <w:ind w:firstLine="432"/>
      </w:pPr>
      <w:r>
        <w:t>在俄罗斯期间，孙春兰还会见了俄罗斯副总理戈利科娃、戈洛杰茨，国际足联主席因凡蒂诺、亚洲足联主席萨尔曼，考察了中共六大会址常设展览馆、俄联邦卫生部妇产围产学中心、莫斯科大学孔子学院并观看了中俄青少年足球友谊赛。</w:t>
      </w:r>
    </w:p>
    <w:p>
      <w:pPr>
        <w:pStyle w:val="Title"/>
      </w:pPr>
      <w:r>
        <w:t xml:space="preserve">
        孙春兰会见联合国副秘书长、联合国艾滋病规划署执行主任西迪贝
      </w:t>
      </w:r>
    </w:p>
    <w:p>
      <w:pPr>
        <w:ind w:firstLine="432"/>
      </w:pPr>
      <w:r>
        <w:t>新华社北京6月20日电（记者 郑明达）国务院副总理孙春兰20日在中南海会见联合国副秘书长、联合国艾滋病规划署执行主任米歇尔·西迪贝一行。</w:t>
      </w:r>
    </w:p>
    <w:p>
      <w:pPr>
        <w:ind w:firstLine="432"/>
      </w:pPr>
      <w:r>
        <w:t>孙春兰积极评价联合国艾滋病规划署与中国长期以来的良好合作，表示中方愿深化双方在艾滋病防治、人才培养等领域合作交流，并加强国际卫生合作，建设健康中国，共同促进发展中国家提升艾滋病防治水平，增进各国民众健康福祉。</w:t>
      </w:r>
    </w:p>
    <w:p>
      <w:pPr>
        <w:ind w:firstLine="432"/>
      </w:pPr>
      <w:r>
        <w:t>西迪贝高度赞赏中国在艾滋病防治等卫生健康领域取得的巨大成就，表示愿与中方进一步加强合作。</w:t>
      </w:r>
    </w:p>
    <w:p>
      <w:pPr>
        <w:pStyle w:val="Title"/>
      </w:pPr>
      <w:r>
        <w:t xml:space="preserve">
        退役军人工作经验交流会在河北召开
      </w:t>
      </w:r>
    </w:p>
    <w:p>
      <w:pPr>
        <w:jc w:val="center"/>
      </w:pPr>
      <w:r>
        <w:rPr>
          <w:color w:val="FF0000"/>
        </w:rPr>
        <w:t>退役军人工作经验交流会在河北召开</w:t>
      </w:r>
    </w:p>
    <w:p>
      <w:pPr>
        <w:jc w:val="center"/>
      </w:pPr>
      <w:r>
        <w:rPr>
          <w:color w:val="FF0000"/>
        </w:rPr>
        <w:t>孙春兰郭声琨赵克志出席</w:t>
      </w:r>
    </w:p>
    <w:p>
      <w:pPr>
        <w:ind w:firstLine="432"/>
      </w:pPr>
      <w:r>
        <w:br/>
        <w:br/>
      </w:r>
    </w:p>
    <w:p>
      <w:pPr>
        <w:ind w:firstLine="432"/>
      </w:pPr>
      <w:r>
        <w:t>新华社石家庄7月1日电 6月30日至7月1日，退役军人工作经验交流会在河北召开。会议总结交流河北等地经验做法，研究部署进一步做好退役军人工作。中共中央政治局委员、国务院副总理孙春兰，中共中央政治局委员、中央政法委书记郭声琨，国务委员、公安部部长赵克志出席并讲话。</w:t>
      </w:r>
    </w:p>
    <w:p>
      <w:pPr>
        <w:ind w:firstLine="432"/>
      </w:pPr>
      <w:r>
        <w:t>会议期间，与会代表考察了河北省加强退役军人服务管理工作的好做法好经验，河北、北京、天津、山东、湖南、贵州等省市作了经验介绍，10个地方和部门作了书面经验交流。近年来，这些地方和部门把退役军人服务管理工作作为重要政治任务来抓，实行“一把手”工程，思想认识到位、组织领导到位、工作感情到位、政策落实到位、困难帮扶到位、教育引导到位，取得阶段性成效，为各地进一步做好退役军人工作提供了有益借鉴。</w:t>
      </w:r>
    </w:p>
    <w:p>
      <w:pPr>
        <w:ind w:firstLine="432"/>
      </w:pPr>
      <w:r>
        <w:t>会议强调，要坚持以习近平新时代中国特色社会主义思想为指导，坚决贯彻党中央、国务院决策部署，提高政治站位，增强“四个意识”，落实主体责任，加强协调配合，推动现有政策不折不扣地落实，同时结合各地实际完善政策措施，维护退役军人合法权益。要因地制宜做好优抚安置工作，加强服务体系建设，做好扶持就业创业、教育培训、生活困难救助等工作，让广大退役军人切实感受到党和政府的温暖。要坚持党建引领，加强思想引导、法治教育，褒扬彰显退役军人为党、国家和人民牺牲奉献的精神风尚和价值导向，让军人成为全社会尊崇的职业。</w:t>
      </w:r>
    </w:p>
    <w:p>
      <w:pPr>
        <w:pStyle w:val="Title"/>
      </w:pPr>
      <w:r>
        <w:t xml:space="preserve">
        生态文明贵阳国际论坛2018年年会开幕 孙春兰宣读习近平主席贺信并致辞
      </w:t>
      </w:r>
    </w:p>
    <w:p>
      <w:pPr>
        <w:ind w:firstLine="432"/>
      </w:pPr>
      <w:r>
        <w:t>新华社贵阳7月7日电 生态文明贵阳国际论坛2018年年会7日在贵阳开幕。中共中央政治局委员、国务院副总理孙春兰出席开幕式，宣读习近平主席贺信并致辞。</w:t>
      </w:r>
    </w:p>
    <w:p>
      <w:pPr>
        <w:ind w:firstLine="432"/>
      </w:pPr>
      <w:r>
        <w:t>孙春兰指出，习近平主席的贺信，充分体现了党中央、国务院对生态文明建设的高度重视，发出了全面落实2030年可持续发展议程、共同建设清洁美丽世界的倡议，为凝聚共识、深化合作、走向生态文明新时代增添了信心和动力。</w:t>
      </w:r>
    </w:p>
    <w:p>
      <w:pPr>
        <w:ind w:firstLine="432"/>
      </w:pPr>
      <w:r>
        <w:t>孙春兰指出，过去五年来，在习近平生态文明思想指引下，中国出台40多项具体改革方案，深入实施大气、水、土壤污染防治行动计划，推动生态环境保护发生历史性、转折性、全局性变化。面向新时代，中国将坚持绿水青山就是金山银山的理念，贯彻节约优先、保护优先、自然恢复为主的方针，推动形成人与自然和谐发展现代化建设新格局，提升生态文明，建设美丽中国。</w:t>
      </w:r>
    </w:p>
    <w:p>
      <w:pPr>
        <w:ind w:firstLine="432"/>
      </w:pPr>
      <w:r>
        <w:t>孙春兰强调，人类是命运共同体，保护生态环境是各国面临的共同挑战和共同责任。中国将进一步加强生态文明领域的国际合作，积极推动落实2030年可持续发展议程和绿色“一带一路”建设，共同维护《巴黎协定》成果，为全球生态文明建设提供中国智慧和中国方案。</w:t>
      </w:r>
    </w:p>
    <w:p>
      <w:pPr>
        <w:ind w:firstLine="432"/>
      </w:pPr>
      <w:r>
        <w:t>开幕式前，孙春兰会见了出席论坛的冰岛前总统奥拉维尔·格里姆松、比利时前首相伊夫·莱特姆、日本前首相鸠山由纪夫。</w:t>
      </w:r>
    </w:p>
    <w:p>
      <w:pPr>
        <w:pStyle w:val="Title"/>
      </w:pPr>
      <w:r>
        <w:t xml:space="preserve">
        孙春兰主持召开部分省份退役军人服务管理工作推进会
      </w:t>
      </w:r>
    </w:p>
    <w:p>
      <w:pPr>
        <w:jc w:val="center"/>
      </w:pPr>
      <w:r>
        <w:rPr>
          <w:color w:val="FF0000"/>
        </w:rPr>
        <w:t>部分省份退役军人服务管理工作推进会在京召开</w:t>
      </w:r>
    </w:p>
    <w:p/>
    <w:p>
      <w:pPr>
        <w:jc w:val="center"/>
      </w:pPr>
      <w:r>
        <w:rPr>
          <w:color w:val="FF0000"/>
        </w:rPr>
        <w:t>孙春兰出席并讲话</w:t>
      </w:r>
    </w:p>
    <w:p>
      <w:pPr>
        <w:ind w:firstLine="432"/>
      </w:pPr>
      <w:r>
        <w:t>新华社北京7月27日电 中共中央政治局委员、国务院副总理孙春兰27日下午主持召开部分省份退役军人服务管理工作推进会，强调要深入学习贯彻习近平总书记关于退役军人工作的重要指示批示精神，不断增强责任感和紧迫感，扎实做好退役军人服务管理工作，切实保障退役军人合法权益，维护社会和谐稳定大局。</w:t>
      </w:r>
    </w:p>
    <w:p>
      <w:pPr>
        <w:ind w:firstLine="432"/>
      </w:pPr>
      <w:r>
        <w:t>孙春兰指出，党中央、国务院高度重视退役军人工作，专门组建退役军人事务部，充分体现了对广大退役军人和优抚对象的关心厚爱。各地各有关部门要牢固树立“四个意识”，提高政治站位，按照6月30日在河北召开的退役军人工作经验交流会的要求，全面履职尽责，把党中央、国务院的决策部署落地落实。退役军人政策落实情况已纳入今年国务院大督查重点范围，近期将开展实地督查。各地要切实担负主体责任，抓紧开展自查，及时整改政策落实中的突出问题。</w:t>
      </w:r>
    </w:p>
    <w:p>
      <w:pPr>
        <w:ind w:firstLine="432"/>
      </w:pPr>
      <w:r>
        <w:t>孙春兰强调，要在提高退役军人服务管理工作精细化水平上下功夫，建立完善服务体系，扎实做好退役军人安置就业、保险接续、困难帮扶、优待抚恤和信息采集、悬挂光荣牌等重点工作。“八一”将至，要做好拥军优属、拥政爱民等工作，广泛开展走访慰问活动，积极帮扶下岗失业、生活困难的退役军人和优抚对象，使他们感受到党和政府的关怀。</w:t>
      </w:r>
    </w:p>
    <w:p>
      <w:pPr>
        <w:pStyle w:val="Title"/>
      </w:pPr>
      <w:r>
        <w:t xml:space="preserve">
        习近平主席特使孙春兰将出席第18届亚运会开幕式
      </w:t>
      </w:r>
    </w:p>
    <w:p>
      <w:pPr>
        <w:ind w:firstLine="432"/>
      </w:pPr>
      <w:r>
        <w:t>新华社北京8月10日电 外交部发言人陆慷10日宣布：应印度尼西亚总统佐科邀请，国务院副总理孙春兰将作为国家主席习近平特使，出席于8月18日在印度尼西亚雅加达举行的第18届亚洲运动会开幕式。</w:t>
      </w:r>
    </w:p>
    <w:p>
      <w:pPr>
        <w:pStyle w:val="Title"/>
      </w:pPr>
      <w:r>
        <w:t xml:space="preserve">
        孙春兰出席第18届亚运会开幕式
      </w:t>
      </w:r>
    </w:p>
    <w:p>
      <w:pPr>
        <w:jc w:val="center"/>
      </w:pPr>
      <w:r>
        <w:rPr>
          <w:color w:val="FF0000"/>
        </w:rPr>
        <w:t>第18届亚运会在印度尼西亚雅加达开幕</w:t>
      </w:r>
    </w:p>
    <w:p/>
    <w:p>
      <w:pPr>
        <w:jc w:val="center"/>
      </w:pPr>
      <w:r>
        <w:rPr>
          <w:color w:val="FF0000"/>
        </w:rPr>
        <w:t>国家主席习近平特使孙春兰出席开幕式</w:t>
      </w:r>
    </w:p>
    <w:p>
      <w:pPr>
        <w:ind w:firstLine="432"/>
      </w:pPr>
      <w:r>
        <w:t>新华社雅加达8月18日电（记者 林德韧 张泽伟 郑世波）当地时间18日晚7时，第18届亚运会在印度尼西亚首都雅加达开幕，国家主席习近平特使、国务院副总理孙春兰应邀出席开幕式，在主席台就座。</w:t>
      </w:r>
    </w:p>
    <w:p>
      <w:pPr>
        <w:ind w:firstLine="432"/>
      </w:pPr>
      <w:r>
        <w:t>能容纳8.8万人的朋加诺体育场热闹非凡，在观众的欢呼声中，来自45个国家和地区的代表团依次入场。在鲜艳的五星红旗引领下，中国代表团步入会场，受到全场观众的热烈欢迎。</w:t>
      </w:r>
    </w:p>
    <w:p>
      <w:pPr>
        <w:ind w:firstLine="432"/>
      </w:pPr>
      <w:r>
        <w:t>中国正处在从体育大国向体育强国迈进的关键历史节点。孙春兰副总理作为习近平主席特使出席本届亚运会，体现了中国政府对亚洲体育事业的重视和印尼办会的支持，得到亚奥理事会和印尼政府的高度赞赏和感谢。</w:t>
      </w:r>
    </w:p>
    <w:p>
      <w:pPr>
        <w:ind w:firstLine="432"/>
      </w:pPr>
      <w:r>
        <w:t>本届亚运会是2020年东京奥运会前的一次重要练兵，是对中国竞技体育的全面检验。中国代表团共派出845名运动员，参加38个大项、376个小项的比赛。为发现新人、积累经验、锻炼队伍，中国队阵容以年轻运动员为主，运动员平均年龄为24.4岁，其中74.6%的运动员系首次参加亚运会。队伍中既有孙杨、朱婷等实力超群的奥运冠军，也有诸多充满朝气、潜力巨大的后起之秀。</w:t>
      </w:r>
    </w:p>
    <w:p>
      <w:pPr>
        <w:ind w:firstLine="432"/>
      </w:pPr>
      <w:r>
        <w:t>亚奥理事会主席艾哈迈德亲王在开幕式上致辞。</w:t>
      </w:r>
    </w:p>
    <w:p>
      <w:pPr>
        <w:ind w:firstLine="432"/>
      </w:pPr>
      <w:r>
        <w:t>印尼总统佐科宣布本届亚运会开幕。</w:t>
      </w:r>
    </w:p>
    <w:p>
      <w:pPr>
        <w:ind w:firstLine="432"/>
      </w:pPr>
      <w:r>
        <w:t>开幕式充满了印尼特色，长120米、宽30米、高26米的舞台被印度尼西亚特色的植物和花卉妆点得异彩纷呈，展现了这个热带国度独有的自然风光。安谷等歌手的文艺表演，也把印度尼西亚深厚的人文底蕴呈现给全世界观众。</w:t>
      </w:r>
    </w:p>
    <w:p>
      <w:pPr>
        <w:ind w:firstLine="432"/>
      </w:pPr>
      <w:r>
        <w:t>这是雅加达第二次承办亚运会比赛。1962年，亚运会首次来到这座城市并成功举办，极大振奋了这个国家的民族精神。时隔56年，亚运圣火再度在这片土地上燃起，亚运精神也将在这里书写下新的篇章。</w:t>
      </w:r>
    </w:p>
    <w:p>
      <w:pPr>
        <w:ind w:firstLine="432"/>
      </w:pPr>
      <w:r>
        <w:t>本届亚运会，来自亚洲45个国家和地区的1.13万名运动员将角逐40个大项、67个分项和465个小项。在开幕式之前，足球等项目比赛已经开始。</w:t>
      </w:r>
    </w:p>
    <w:p>
      <w:pPr>
        <w:pStyle w:val="Title"/>
      </w:pPr>
      <w:r>
        <w:t xml:space="preserve">
        印尼总统佐科会见孙春兰
      </w:t>
      </w:r>
    </w:p>
    <w:p>
      <w:pPr>
        <w:ind w:firstLine="432"/>
      </w:pPr>
      <w:r>
        <w:t>新华社雅加达8月19日电 当地时间18日晚，印度尼西亚总统佐科在雅加达会见了应邀出席第18届亚运会开幕式的习近平主席特使、国务院副总理孙春兰。</w:t>
      </w:r>
    </w:p>
    <w:p>
      <w:pPr>
        <w:ind w:firstLine="432"/>
      </w:pPr>
      <w:r>
        <w:t>孙春兰首先转达了习近平主席的口信。习近平对佐科总统致以亲切问候和良好祝愿并预祝雅加达亚运会圆满成功。习近平积极评价中印尼关系发展取得的显著成果，表示在当前复杂多变形势下，双方应进一步密切合作，旗帜鲜明地维护全球自由贸易体制，坚持合作共赢、共同发展。</w:t>
      </w:r>
    </w:p>
    <w:p>
      <w:pPr>
        <w:ind w:firstLine="432"/>
      </w:pPr>
      <w:r>
        <w:t>孙春兰说，在习近平主席和佐科总统的战略引领下，中印尼关系取得长足发展，实现互利共赢。中方愿同印尼方增进战略沟通，深化务实合作，扩大人文交流，加强多边事务协调，推动双边关系深入发展。</w:t>
      </w:r>
    </w:p>
    <w:p>
      <w:pPr>
        <w:ind w:firstLine="432"/>
      </w:pPr>
      <w:r>
        <w:t>佐科感谢习近平主席的口信，并请孙春兰转达他对习近平主席的良好祝愿。佐科表示，习近平主席专门委派孙春兰副总理作为特使出席雅加达亚运会开幕式，充分体现了中方对印尼主办体育盛会和亚洲奥林匹克运动事业的重视。印尼高度重视发展对华关系，对双边关系未来充满信心。</w:t>
      </w:r>
    </w:p>
    <w:p>
      <w:pPr>
        <w:ind w:firstLine="432"/>
      </w:pPr>
      <w:r>
        <w:t>同日，孙春兰会见亚奥理事会主席艾哈迈德亲王，介绍2022年杭州亚运会办会理念和筹办工作进展。双方一致同意深化合作，为亚洲人民呈现一届精彩成功的亚运会，促进亚洲体育事业发展。</w:t>
      </w:r>
    </w:p>
    <w:p>
      <w:pPr>
        <w:ind w:firstLine="432"/>
      </w:pPr>
      <w:r>
        <w:t>19日，孙春兰看望了亚运会中国体育代表团，转达习近平主席和党中央、国务院对体育健儿们的关心和慰问，鼓励他们弘扬奥林匹克精神、传承中华体育精神，赛出水平、赛出风格，充分展示良好形象和精神风貌，为祖国和人民交上一份满意的答卷。</w:t>
      </w:r>
    </w:p>
    <w:p>
      <w:pPr>
        <w:ind w:firstLine="432"/>
      </w:pPr>
      <w:r>
        <w:t>在印尼期间，孙春兰还会见了印尼人类发展与文化统筹部长布安。</w:t>
      </w:r>
    </w:p>
    <w:p>
      <w:pPr>
        <w:pStyle w:val="Title"/>
      </w:pPr>
      <w:r>
        <w:t xml:space="preserve">
        孙春兰出席中国青少年科技创新奖颁奖大会
      </w:t>
      </w:r>
    </w:p>
    <w:p>
      <w:pPr>
        <w:jc w:val="center"/>
      </w:pPr>
      <w:r>
        <w:rPr>
          <w:color w:val="FF0000"/>
        </w:rPr>
        <w:t>孙春兰出席中国青少年科技创新奖颁奖大会</w:t>
      </w:r>
    </w:p>
    <w:p/>
    <w:p>
      <w:pPr>
        <w:jc w:val="center"/>
      </w:pPr>
      <w:r>
        <w:rPr>
          <w:color w:val="FF0000"/>
        </w:rPr>
        <w:t>勉励青少年投身科技创新实践</w:t>
      </w:r>
    </w:p>
    <w:p>
      <w:pPr>
        <w:jc w:val="center"/>
      </w:pPr>
      <w:r>
        <w:rPr>
          <w:color w:val="FF0000"/>
        </w:rPr>
        <w:t>勇担时代使命</w:t>
      </w:r>
    </w:p>
    <w:p>
      <w:pPr>
        <w:ind w:firstLine="432"/>
      </w:pPr>
      <w:r>
        <w:t>新华社北京8月24日电 在邓小平同志诞辰114周年之际，第十一届中国青少年科技创新奖颁奖大会24日在人民大会堂举行。中共中央政治局委员、国务院副总理孙春兰出席并讲话。</w:t>
      </w:r>
    </w:p>
    <w:p>
      <w:pPr>
        <w:ind w:firstLine="432"/>
      </w:pPr>
      <w:r>
        <w:t>孙春兰指出，科技是国之利器，世界上的现代化强国无一不是科技强国、创新强国。青少年是祖国的未来，科学的希望。习近平总书记对青少年投身科技创新寄予殷切期望，强调要“让科技工作成为富有吸引力的工作、成为孩子们尊崇向往的职业，给孩子们的梦想插上科技的翅膀”。</w:t>
      </w:r>
    </w:p>
    <w:p>
      <w:pPr>
        <w:ind w:firstLine="432"/>
      </w:pPr>
      <w:r>
        <w:t>孙春兰希望广大青少年把个人理想融入到国家和民族事业中，继承前辈们科学报国的优良传统，坚持追求真理、勇攀高峰的科学精神，保持踏实奋斗的心态，掌握科学的研究方法，取得无愧于新时代的新发现、新发明、新技术，扛起振兴国家科技事业、建设世界科技强国的大旗。</w:t>
      </w:r>
    </w:p>
    <w:p>
      <w:pPr>
        <w:ind w:firstLine="432"/>
      </w:pPr>
      <w:r>
        <w:t>孙春兰强调，全社会要为青少年创新创造营造良好环境，提供更多机会和更大舞台，深化科普活动，搭建创新平台，健全培养机制，帮助更多孩子树立科学梦想、坚持科学梦想、实现科学梦想。</w:t>
      </w:r>
    </w:p>
    <w:p>
      <w:pPr>
        <w:ind w:firstLine="432"/>
      </w:pPr>
      <w:r>
        <w:t>中国青少年科技创新奖是邓小平同志亲属根据他的遗愿，捐献出他生前全部稿费，委托共青团中央、全国青联、全国学联、全国少工委共同设立的，共1000多名学生获得奖励和支持。</w:t>
      </w:r>
    </w:p>
    <w:p>
      <w:pPr>
        <w:pStyle w:val="Title"/>
      </w:pPr>
      <w:r>
        <w:t xml:space="preserve">
        孙春兰：加快推进中医药传承发展 为建设健康中国作出更大贡献
      </w:t>
      </w:r>
    </w:p>
    <w:p>
      <w:pPr>
        <w:jc w:val="center"/>
      </w:pPr>
      <w:r>
        <w:rPr>
          <w:color w:val="FF0000"/>
        </w:rPr>
        <w:t>孙春兰在调研中医药工作时强调</w:t>
      </w:r>
    </w:p>
    <w:p>
      <w:pPr>
        <w:jc w:val="center"/>
      </w:pPr>
      <w:r>
        <w:rPr>
          <w:color w:val="FF0000"/>
        </w:rPr>
        <w:t>加快推进中医药传承发展</w:t>
      </w:r>
    </w:p>
    <w:p>
      <w:pPr>
        <w:jc w:val="center"/>
      </w:pPr>
      <w:r>
        <w:rPr>
          <w:color w:val="FF0000"/>
        </w:rPr>
        <w:t>为建设健康中国作出更大贡献</w:t>
      </w:r>
    </w:p>
    <w:p>
      <w:pPr>
        <w:ind w:firstLine="432"/>
      </w:pPr>
      <w:r>
        <w:t>新华社北京8月25日电 中共中央政治局委员、国务院副总理孙春兰24日在国家中医药局、中国中医科学院调研时强调，要深入学习贯彻习近平新时代中国特色社会主义思想，认真落实党中央、国务院关于中医药工作的决策部署，坚持中西医并重，以传承为根基，以创新为动力，推进中医药现代化和国际化，为健康中国建设、造福人类健康作出贡献。</w:t>
      </w:r>
    </w:p>
    <w:p>
      <w:pPr>
        <w:ind w:firstLine="432"/>
      </w:pPr>
      <w:r>
        <w:t>孙春兰到中国中医科学院古籍善本库、中药资源中心、青蒿素研究中心，详细了解中医古籍和中药资源保护利用、中医药科研情况，并在国家中医药局与国医大师、专家学者座谈，听取意见建议。她指出，中医药是中华文化的瑰宝和中华文明的结晶，党的十八大以来，中医药法规政策不断完善，在防病治病、人才建设、科技创新、特色产业等方面取得显著成绩，迎来了振兴发展的大好时机。</w:t>
      </w:r>
    </w:p>
    <w:p>
      <w:pPr>
        <w:ind w:firstLine="432"/>
      </w:pPr>
      <w:r>
        <w:t>孙春兰强调，从以治病为中心转变到以人民健康为中心，体现了大卫生、大健康的理念，中医药在保障人民健康中大有可为。要完善中医药服务网络、提升服务能力，充分发挥中医药在治未病、疾病治疗、康复保健中的重要作用。我国的医药典籍博大精深，要做好系统挖掘、整理和利用，对散存在国医大师、老中医、老药工手里的中医药精髓进行抢救式保护。中医药的生命力在于创新，要利用现代科学技术加强关键技术装备和药物研发，中西医协同实施重大疾病科研攻关，不断提高科技含量。中医药的口碑在于老百姓口口相传，要加强中医药宣传，推广易于掌握的中医技术与方法，加强中药材和中药产品的质量监管，规范中医养生保健服务，让老百姓易接受、更放心地使用中医。</w:t>
      </w:r>
    </w:p>
    <w:p>
      <w:pPr>
        <w:ind w:firstLine="432"/>
      </w:pPr>
      <w:r>
        <w:t>孙春兰强调，各地区各有关部门要把发展中医药事业作为弘扬传统文化、坚定“四个自信”的具体行动，充分发挥中医药在深化医改中的优势作用。要加大投入保障力度，健全符合中医药特点的法规政策、管理体系、评价和标准体系，推进中医药院校教育改革，健全人才评价和激励机制，切实把中医药这一祖先留给我们的宝贵财富继承好、发展好、利用好。</w:t>
      </w:r>
    </w:p>
    <w:p>
      <w:pPr>
        <w:pStyle w:val="Title"/>
      </w:pPr>
      <w:r>
        <w:t xml:space="preserve">
        孙春兰在陕西调研地方病防治工作并主持召开推进会
      </w:t>
      </w:r>
    </w:p>
    <w:p>
      <w:pPr>
        <w:jc w:val="center"/>
      </w:pPr>
      <w:r>
        <w:rPr>
          <w:color w:val="FF0000"/>
        </w:rPr>
        <w:t>孙春兰在陕西调研地方病防治工作并主持召开推进会强调</w:t>
      </w:r>
    </w:p>
    <w:p/>
    <w:p>
      <w:pPr>
        <w:jc w:val="center"/>
      </w:pPr>
      <w:r>
        <w:rPr>
          <w:color w:val="FF0000"/>
        </w:rPr>
        <w:t>实施地方病专项防治三年攻坚行动</w:t>
      </w:r>
    </w:p>
    <w:p/>
    <w:p>
      <w:pPr>
        <w:jc w:val="center"/>
      </w:pPr>
      <w:r>
        <w:rPr>
          <w:color w:val="FF0000"/>
        </w:rPr>
        <w:t>全力保障人民群众身体健康</w:t>
      </w:r>
    </w:p>
    <w:p>
      <w:pPr>
        <w:ind w:firstLine="432"/>
      </w:pPr>
      <w:r>
        <w:t>新华社西安8月31日电 中共中央政治局委员、国务院副总理孙春兰8月30日至31日在陕西调研地方病防治工作，并主持召开全国地方病专项防治工作推进会。她强调，要深入贯彻习近平总书记关于地方病防治工作的重要指示精神，认真落实党中央、国务院决策部署，启动实施地方病专项防治三年攻坚行动，基本控制和尽快消除危害人民健康的重点地方病，为打赢脱贫攻坚战、决胜全面建成小康社会提供坚实基础。</w:t>
      </w:r>
    </w:p>
    <w:p>
      <w:pPr>
        <w:ind w:firstLine="432"/>
      </w:pPr>
      <w:r>
        <w:t>孙春兰指出，防治地方病是维护人民健康福祉的民生工程、民心工程，习近平总书记作出重要指示，充分体现了对人民健康高度负责的精神、对患病群众疾苦的亲切关怀。各地各有关部门要站位全局，充分认识地方病对经济社会发展、对人民群众健康的深刻影响，带着责任、带着感情，对防治地方病专门部署、专人负责、专项保障，细化实施方案，加大投入力度，强化督查考核，确保地方病防控与脱贫攻坚任务同步完成。</w:t>
      </w:r>
    </w:p>
    <w:p>
      <w:pPr>
        <w:ind w:firstLine="432"/>
      </w:pPr>
      <w:r>
        <w:t>孙春兰强调，防治地方病是重大公共卫生问题，要因病施策、防管并重、综合治理。对饮水型氟砷中毒和水源性高碘病区，要全面完成改水任务，加强对改水工程的管理和维护，确保群众喝上卫生安全的水。燃煤型氟砷中毒病区，要做好改炉改灶后的维修服务，有条件的地方推广使用清洁能源。在饮茶型地氟病地区，要引导群众认识高氟砖茶的危害，稳步推广普及低氟砖茶。在血吸虫病流行区坚持以控制传染源为主的防治策略，在缺碘地区继续做好食盐加碘、科学补碘，巩固成果，防止反弹。加强家犬驱虫、家畜屠宰等管理，切断包虫病传播途径。做好大骨节病、氟骨症、晚期血吸虫病等重症患者救治帮扶，加大贫困患者救治力度，努力做到应治尽治、应保尽保。普及地方病防治知识，引导群众改变耕作、养殖等生产方式，加强重点人群的生活方式和行为干预，养成良好的卫生健康习惯。</w:t>
      </w:r>
    </w:p>
    <w:p>
      <w:pPr>
        <w:ind w:firstLine="432"/>
      </w:pPr>
      <w:r>
        <w:t>在陕西期间，孙春兰深入麟游县崔木镇中心卫生院，实地调研了大骨节病等地方病防治工作，并来到移民搬迁安置点看望慰问患者，了解改水、改粮、科学补碘和环境卫生综合整治情况。</w:t>
      </w:r>
    </w:p>
    <w:p>
      <w:pPr>
        <w:pStyle w:val="Title"/>
      </w:pPr>
      <w:r>
        <w:t xml:space="preserve">
        孙春兰会见世界卫生组织总干事谭德塞
      </w:t>
      </w:r>
    </w:p>
    <w:p>
      <w:pPr>
        <w:ind w:firstLine="432"/>
      </w:pPr>
      <w:r>
        <w:t>新华社北京9月4日电（记者 王卓伦）国务院副总理孙春兰4日在中南海会见世界卫生组织总干事谭德塞一行。</w:t>
      </w:r>
    </w:p>
    <w:p>
      <w:pPr>
        <w:ind w:firstLine="432"/>
      </w:pPr>
      <w:r>
        <w:t>孙春兰欢迎谭德塞来华出席中非合作论坛北京峰会，并积极评价双方的良好合作，表示中方将以峰会成果为新起点，落实“一带一路”卫生领域合作协议，加强对非传染病防控、医疗等领域合作，为构建人类命运共同体作出努力。</w:t>
      </w:r>
    </w:p>
    <w:p>
      <w:pPr>
        <w:ind w:firstLine="432"/>
      </w:pPr>
      <w:r>
        <w:t>谭德塞高度赞赏中国卫生事业的发展成就，表示世界卫生组织将坚定奉行一个中国原则，相信此次北京峰会必将进一步推动中非卫生紧密合作。</w:t>
      </w:r>
    </w:p>
    <w:p>
      <w:pPr>
        <w:pStyle w:val="Title"/>
      </w:pPr>
      <w:r>
        <w:t xml:space="preserve">
        孙春兰出席第18届亚运会中国体育代表团总结大会
      </w:t>
      </w:r>
    </w:p>
    <w:p>
      <w:pPr>
        <w:jc w:val="center"/>
      </w:pPr>
      <w:r>
        <w:rPr>
          <w:color w:val="FF0000"/>
        </w:rPr>
        <w:t>孙春兰在出席第18届亚运会中国体育代表团总结大会时强调</w:t>
      </w:r>
    </w:p>
    <w:p>
      <w:pPr>
        <w:jc w:val="center"/>
      </w:pPr>
      <w:r>
        <w:rPr>
          <w:color w:val="FF0000"/>
        </w:rPr>
        <w:t>认真总结雅加达亚运会参赛经验扎实做好东京奥运会备战工作</w:t>
      </w:r>
    </w:p>
    <w:p>
      <w:pPr>
        <w:ind w:firstLine="432"/>
      </w:pPr>
      <w:r>
        <w:t>新华社北京9月5日电（记者 刘阳）中共中央政治局委员、国务院副总理孙春兰5日出席第18届亚运会中国体育代表团总结大会，强调体育战线要深入贯彻落实习近平新时代中国特色社会主义思想和党的十九大精神，认真总结雅加达亚运会参赛经验，抓住关键、突出重点，扎实推进2020年东京奥运会备战工作。</w:t>
      </w:r>
    </w:p>
    <w:p>
      <w:pPr>
        <w:ind w:firstLine="432"/>
      </w:pPr>
      <w:r>
        <w:t>孙春兰在听取中国体育代表团汇报后，对亚运会取得的优异成绩表示祝贺，向全体运动员、教练员和工作人员致以诚挚慰问。她说，在雅加达亚运会上，中国体育健儿克服困难、奋勇争先，实现了运动成绩和精神文明双丰收，展现了中国体育健儿的时代风采和精神风貌，续写了中国体育新的辉煌。她强调，这些成绩的取得，是党中央、国务院高度重视和全国人民关心支持的结果，是深化体育改革、推动体育发展的结果，是全体运动员、教练员和工作人员辛勤努力、顽强拼搏的结果。</w:t>
      </w:r>
    </w:p>
    <w:p>
      <w:pPr>
        <w:ind w:firstLine="432"/>
      </w:pPr>
      <w:r>
        <w:t>孙春兰指出，现在距离2020年东京奥运会开幕已不到两年，时间十分紧迫，备战工作还面临不少困难。要切实增强责任感紧迫感，既坚定自信，又保持清醒，加强对备战工作的组织谋划，完善选人用人体制机制，深入开展运动队思想政治工作，动员社会力量积极参与，不断提升训练的科学性、针对性和有效性，力争在东京奥运会上向党和人民交出一份满意的答卷。</w:t>
      </w:r>
    </w:p>
    <w:p>
      <w:pPr>
        <w:pStyle w:val="Title"/>
      </w:pPr>
      <w:r>
        <w:t xml:space="preserve">
        全国教育大会在京闭幕 孙春兰出席并讲话
      </w:t>
      </w:r>
    </w:p>
    <w:p>
      <w:pPr>
        <w:jc w:val="center"/>
      </w:pPr>
      <w:r>
        <w:rPr>
          <w:color w:val="FF0000"/>
        </w:rPr>
        <w:t>全国教育大会在京闭幕</w:t>
      </w:r>
    </w:p>
    <w:p>
      <w:pPr>
        <w:jc w:val="center"/>
      </w:pPr>
      <w:r>
        <w:rPr>
          <w:color w:val="FF0000"/>
        </w:rPr>
        <w:t>孙春兰出席并讲话</w:t>
      </w:r>
    </w:p>
    <w:p>
      <w:pPr>
        <w:ind w:firstLine="432"/>
      </w:pPr>
      <w:r>
        <w:br/>
        <w:br/>
      </w:r>
    </w:p>
    <w:p>
      <w:pPr>
        <w:ind w:firstLine="432"/>
      </w:pPr>
      <w:r>
        <w:t>新华社北京9月11日电 全国教育大会11日在北京闭幕。中共中央政治局委员、国务院副总理孙春兰出席并作总结讲话。她强调，各地各部门要把深入学习贯彻习近平总书记重要讲话和大会精神作为当前的重要任务，提高思想认识，制定具体方案，确保党中央决策部署落地见效。</w:t>
      </w:r>
    </w:p>
    <w:p>
      <w:pPr>
        <w:ind w:firstLine="432"/>
      </w:pPr>
      <w:r>
        <w:t>孙春兰指出，习近平总书记关于教育的重要论述，是系统科学的新时代中国特色社会主义教育理论体系，为做好新时代教育工作提供了根本遵循。学习贯彻大会精神，最重要的是深入学习领会、全面准确把握科学内涵和精神实质，更好地武装头脑、指导实践、推动工作。</w:t>
      </w:r>
    </w:p>
    <w:p>
      <w:pPr>
        <w:ind w:firstLine="432"/>
      </w:pPr>
      <w:r>
        <w:t>孙春兰强调，要加强党对教育事业的全面领导，坚持正确的办学方向，全面贯彻党的教育方针，遵循教育规律，创新教学方法，大力培养德智体美劳全面发展的社会主义建设者和接班人。要稳步推进重点领域和关键环节改革，补齐农村义务教育、学前教育、职业教育等短板，推进教育领域治理能力和水平现代化。要认真落实党中央、国务院关于教育投入的政策，更多向教师倾斜，优化支出结构，为教育改革发展提供坚实保障。</w:t>
      </w:r>
    </w:p>
    <w:p>
      <w:pPr>
        <w:ind w:firstLine="432"/>
      </w:pPr>
      <w:r>
        <w:t>国务委员兼国务院秘书长肖捷主持会议。中央组织部、中央宣传部、国家发展改革委、教育部、财政部、上海市、山东省、湖北省、广西壮族自治区、甘肃省负责同志作交流发言。</w:t>
      </w:r>
    </w:p>
    <w:p>
      <w:pPr>
        <w:pStyle w:val="Title"/>
      </w:pPr>
      <w:r>
        <w:t xml:space="preserve">
        孙春兰会见联合国世界旅游组织秘书长波洛利卡什维利
      </w:t>
      </w:r>
    </w:p>
    <w:p>
      <w:pPr>
        <w:ind w:firstLine="432"/>
      </w:pPr>
      <w:r>
        <w:t>新华社北京9月13日电（记者 孙奕）国务院副总理孙春兰13日在中南海会见联合国世界旅游组织秘书长波洛利卡什维利一行。</w:t>
      </w:r>
    </w:p>
    <w:p>
      <w:pPr>
        <w:ind w:firstLine="432"/>
      </w:pPr>
      <w:r>
        <w:t>孙春兰欢迎波洛利卡什维利就任联合国世界旅游组织秘书长后首次访华，积极评价双方的良好合作关系，表示愿加强双方在各领域务实合作，推动“一带一路”旅游合作不断深入，促进全球旅游业包容、可持续发展，为构建人类命运共同体作出积极贡献。</w:t>
      </w:r>
    </w:p>
    <w:p>
      <w:pPr>
        <w:ind w:firstLine="432"/>
      </w:pPr>
      <w:r>
        <w:t>波洛利卡什维利高度赞赏中国旅游业发展成就，表示将与中方加强沟通合作，共同推动全球旅游业迈上新台阶。</w:t>
      </w:r>
    </w:p>
    <w:p>
      <w:pPr>
        <w:pStyle w:val="Title"/>
      </w:pPr>
      <w:r>
        <w:t xml:space="preserve">
        孙春兰在纪念杨静仁同志诞辰100周年座谈会上的讲话
      </w:t>
      </w:r>
    </w:p>
    <w:p>
      <w:pPr>
        <w:jc w:val="center"/>
      </w:pPr>
      <w:r>
        <w:rPr>
          <w:color w:val="FF0000"/>
        </w:rPr>
        <w:t>在纪念杨静仁同志诞辰100周年座谈会上的讲话</w:t>
      </w:r>
    </w:p>
    <w:p/>
    <w:p>
      <w:pPr>
        <w:jc w:val="center"/>
      </w:pPr>
      <w:r>
        <w:rPr>
          <w:color w:val="FF0000"/>
        </w:rPr>
        <w:t>（2018年9月17日）</w:t>
      </w:r>
    </w:p>
    <w:p/>
    <w:p>
      <w:pPr>
        <w:jc w:val="center"/>
      </w:pPr>
      <w:r>
        <w:rPr>
          <w:color w:val="FF0000"/>
        </w:rPr>
        <w:t>孙春兰</w:t>
      </w:r>
    </w:p>
    <w:p>
      <w:pPr>
        <w:ind w:firstLine="432"/>
      </w:pPr>
      <w:r>
        <w:t>今天，我们怀着十分崇敬的心情，在这里举行座谈会，隆重纪念杨静仁同志诞辰100周年，深切缅怀他不平凡的人生历程和杰出贡献，追思和学习他为民族独立、人民解放和国家富强、人民幸福不懈奋斗的崇高追求和精神风范。</w:t>
      </w:r>
    </w:p>
    <w:p>
      <w:pPr>
        <w:ind w:firstLine="432"/>
      </w:pPr>
      <w:r>
        <w:t>刚才，中央党史和文献研究院、国家民族事务委员会、全国政协办公厅、中共宁夏回族自治区党委负责同志的发言，从不同侧面回忆了杨静仁同志的生平事迹，表达了深切的怀念之情。</w:t>
      </w:r>
    </w:p>
    <w:p>
      <w:pPr>
        <w:ind w:firstLine="432"/>
      </w:pPr>
      <w:r>
        <w:t>杨静仁同志是中国共产党的优秀党员，久经考验的忠诚的共产主义战士，无产阶级革命家，党和国家统一战线和民族工作卓越的领导人，国务院原副总理，中国人民政治协商会议第五、六、七、八届全国委员会副主席。他把自己的毕生精力都贡献给了党和人民，为我国革命、建设和改革事业建立了不朽功勋。</w:t>
      </w:r>
    </w:p>
    <w:p>
      <w:pPr>
        <w:ind w:firstLine="432"/>
      </w:pPr>
      <w:r>
        <w:t>杨静仁同志1918年出生在甘肃省兰州市一个清贫家庭。青年时代，他追求进步，接受了马克思主义，1937年秋加入中国共产党，从此走上了革命道路。</w:t>
      </w:r>
    </w:p>
    <w:p>
      <w:pPr>
        <w:ind w:firstLine="432"/>
      </w:pPr>
      <w:r>
        <w:t>全面抗日战争时期，杨静仁同志利用伊斯兰学会和回民教育促进会，在回族群众中积极开展抗日、民主的宣传教育。因受到国民党特务的严密监视，他撤离到延安后，在陕北公学民族部系统学习了马克思主义基本理论和毛泽东同志的著作，坚定了马克思主义信仰。1941年8月，中央派杨静仁同志担任陕甘宁边区联防司令部抗日回民骑兵团党代表和团政委。他通过给骑兵团上政治课，讲授中国革命的方针政策，手把手辅导战士们学习文化，使骑兵团的思想觉悟迅速提高，锻炼成党领导的人民军队，壮大了革命力量。</w:t>
      </w:r>
    </w:p>
    <w:p>
      <w:pPr>
        <w:ind w:firstLine="432"/>
      </w:pPr>
      <w:r>
        <w:t>解放战争时期，杨静仁同志历任陇东外情组副组长，中共中央西北局统战部民族科科长、机关游击队队长，陕甘宁边区政府民族委员会委员，西北军政委员会委员。1949年3月，他被调到北平，担任中国人民政治协商会议筹委会委员，并作为政协少数民族单位十人代表之一，参加了第一届全国政协会议。随后，杨静仁同志参与筹建中央民委组织机构，为民族工作作出了重要贡献。</w:t>
      </w:r>
    </w:p>
    <w:p>
      <w:pPr>
        <w:ind w:firstLine="432"/>
      </w:pPr>
      <w:r>
        <w:t>新中国成立后，杨静仁同志历任共青团中央委员会委员，全国青联副主席，中央统战部四处处长，中国伊斯兰教协会副会长，中央民族事务委员会委员兼办公厅主任。1954年任中央民族事务委员会副主任、中央民族政策研究室副主任，参加起草了《民族区域自治实施纲要》等重要文件，受到党中央和毛泽东主席的高度评价。杨静仁同志作为中国伊斯兰教协会的主要发起人之一，推动协会积极贯彻党的宗教信仰自由政策，团结各族穆斯林群众爱国爱教。1960年9月，中央派杨静仁同志到宁夏回族自治区工作。他先后担任自治区政府主席、党委第一书记、军区政委，西北局书记处书记，团结带领自治区广大干部群众，认真贯彻党中央调整、巩固、充实、提高的方针，完善各方面政策，恢复和发展生产，推动经济较快恢复和发展，促进了宁夏的团结和稳定。</w:t>
      </w:r>
    </w:p>
    <w:p>
      <w:pPr>
        <w:ind w:firstLine="432"/>
      </w:pPr>
      <w:r>
        <w:t>“文化大革命”中，杨静仁同志受到严重迫害。1975年，经当时主持中央工作的邓小平同志过问，杨静仁同志担任宁夏回族自治区党委和革委会的领导工作，并任自治区第三届政协主席。粉碎“四人帮”后，杨静仁同志当选为中央委员，以后历任国家民委主任、党组书记，中央统战部副部长、第五届全国政协副主席。他在民族、统战工作中拨乱反正，平反冤假错案，做了大量艰苦细致的工作。</w:t>
      </w:r>
    </w:p>
    <w:p>
      <w:pPr>
        <w:ind w:firstLine="432"/>
      </w:pPr>
      <w:r>
        <w:t>改革开放以后，杨静仁同志于1980年被任命为国务院副总理，后历任中央统战部部长兼国家民委主任，第六届、七届、八届全国政协副主席。他筹备召开中央边防工作会议，全面恢复和坚持党的民族政策，努力从政治、经济、文化、教育、科技、卫生、体育、语言文字等方面帮助少数民族发展经济社会事业。他认真贯彻“长期共存、互相监督、肝胆相照、荣辱与共”的方针，开拓各民主党派和工商联为社会主义现代化建设服务的新领域、新形式、新路子。他还提出把统一战线和改革开放相结合，大力开展海外统战工作，使我国的统战、民族、宗教工作开创了新局面。</w:t>
      </w:r>
    </w:p>
    <w:p>
      <w:pPr>
        <w:ind w:firstLine="432"/>
      </w:pPr>
      <w:r>
        <w:t>同志们、朋友们！</w:t>
      </w:r>
    </w:p>
    <w:p>
      <w:pPr>
        <w:ind w:firstLine="432"/>
      </w:pPr>
      <w:r>
        <w:t>杨静仁同志的一生，是伟大光辉的一生，是无私奉献、矢志报国的一生。他的非凡业绩、杰出贡献和崇高风范，永远铭记在我们心中，值得我们学习和怀念。</w:t>
      </w:r>
    </w:p>
    <w:p>
      <w:pPr>
        <w:ind w:firstLine="432"/>
      </w:pPr>
      <w:r>
        <w:t>我们纪念杨静仁同志，就是要学习他坚定信念、对党忠诚的政治品格。杨静仁同志在青少年时代就树立了共产主义理想，并为之奋斗终身。九一八事变后，在甘肃省立第一中学读书的他就参加了兰州第一次抗日游行。在进步人士特别是八路军驻兰州办事处和中共甘肃工委的影响下，他年仅19岁就光荣地加入了中国共产党。此后无论是在什么工作岗位，无论身处顺境还是逆境，杨静仁同志都始终坚守崇高的革命信念和理想追求，矢志不渝、坚定执著，以实际行动践行了自己的入党誓言。我们要学习杨静仁同志，坚守革命理想高于天的理想信念，锻造对党绝对忠诚的政治品格，增强“四个意识”，坚定“四个自信”，自觉做共产主义远大理想和中国特色社会主义共同理想的坚定信仰者和忠实实践者。</w:t>
      </w:r>
    </w:p>
    <w:p>
      <w:pPr>
        <w:ind w:firstLine="432"/>
      </w:pPr>
      <w:r>
        <w:t>我们纪念杨静仁同志，就是要学习他胸怀全局、勇担重任的担当精神。根据党的安排，杨静仁同志长期从事和负责统战、民族相关工作，直接参与了新中国民族工作大政方针的研究和制定，为开创成功解决中国民族问题的正确道路作出了贡献。他不管是在民族地区担任主要领导职务、还是在中央负责民族工作，都始终高举祖国统一、民族团结的旗帜，开展了大量繁重的、开拓性的工作，有力推动了民族事业发展，促进了民族团结进步。我们要学习杨静仁同志，始终坚持服从服务于党和国家工作大局，把个人理想融入国家富强、民族振兴、人民幸福的伟大事业之中，把全国各族人民智慧和力量最大限度凝聚起来，努力创造无愧于时代、无愧于人民、无愧于先辈的业绩。</w:t>
      </w:r>
    </w:p>
    <w:p>
      <w:pPr>
        <w:ind w:firstLine="432"/>
      </w:pPr>
      <w:r>
        <w:t>我们纪念杨静仁同志，就是要学习他坚持真理、实事求是的优良作风。在长期的实践中，杨静仁同志始终坚持一切从实际出发，注重调查研究，敢于担当负责。他受命到宁夏工作之时，正值国家遭遇严重经济困难。杨静仁同志向毛泽东主席如实反映群众缺粮挨饿的情况，建议免去宁夏的上缴粮，中央同意他的建议，并根据他的请求调拨了3000万斤粮食给宁夏。1960年，杨静仁同志带领工作队到西藏协助工作，在向中央的报告中实事求是地提出，西藏还不具备合作化的条件，不能马上进入社会主义改造时期。邓小平同志对这个报告给予高度评价，称赞它是“马克思主义文件”。我们要学习杨静仁同志，自觉运用发展着的马克思主义指导新的实践，善于把主观认识同客观实际结合起来，努力使工作的思路、举措符合客观规律和具体实际，确保党中央各项决策部署落到实处、取得实效。</w:t>
      </w:r>
    </w:p>
    <w:p>
      <w:pPr>
        <w:ind w:firstLine="432"/>
      </w:pPr>
      <w:r>
        <w:t>我们纪念杨静仁同志，就是要学习他心系人民、无私奉献的高尚情操。杨静仁同志心中始终装着人民群众，在宁夏工作期间，经济非常困难，他与广大干部群众一样喝稀糊糊，几次患了浮肿。他的优良作风赢得了各族群众的支持，在民族地区和广大穆斯林群众中享有很高的威望，深受各族群众的尊敬和爱戴。杨静仁同志病重住院后，仍然不忘人民群众。在收到因“文化大革命”期间家中物品损失而折合退还的1万元后，他在病榻上写下：“用于宁夏西海固山区的教育事业”，展现了深厚的为民情怀。我们要学习杨静仁同志，始终坚持以人民为中心的发展思想，自觉践行党的群众路线和全心全意为人民服务的宗旨，持之以恒为群众办实事、解难事，让全体人民在共建共享发展中有更多获得感、幸福感。</w:t>
      </w:r>
    </w:p>
    <w:p>
      <w:pPr>
        <w:ind w:firstLine="432"/>
      </w:pPr>
      <w:r>
        <w:t>同志们，朋友们！</w:t>
      </w:r>
    </w:p>
    <w:p>
      <w:pPr>
        <w:ind w:firstLine="432"/>
      </w:pPr>
      <w:r>
        <w:t>现在，我们比历史上任何时期都更加接近实现中华民族伟大复兴的目标，杨静仁同志等先辈们孜孜以求并为之终身奋斗的伟大事业展现出光明前景。让我们更加紧密地团结在以习近平同志为核心的党中央周围，继承和发扬先辈们的革命精神和崇高风范，凝心聚力、开拓进取，为决胜全面建成小康社会、实现中华民族伟大复兴的中国梦继续奋斗！</w:t>
      </w:r>
    </w:p>
    <w:p>
      <w:pPr>
        <w:pStyle w:val="Title"/>
      </w:pPr>
      <w:r>
        <w:t xml:space="preserve">
        孙春兰率中央代表团二分团在吴忠看望慰问各族各界干部群众
      </w:t>
      </w:r>
    </w:p>
    <w:p>
      <w:r>
        <w:drawing>
          <wp:inline xmlns:a="http://schemas.openxmlformats.org/drawingml/2006/main" xmlns:pic="http://schemas.openxmlformats.org/drawingml/2006/picture">
            <wp:extent cx="5486400" cy="4149090"/>
            <wp:docPr id="1" name="Picture 1"/>
            <wp:cNvGraphicFramePr>
              <a:graphicFrameLocks noChangeAspect="1"/>
            </wp:cNvGraphicFramePr>
            <a:graphic>
              <a:graphicData uri="http://schemas.openxmlformats.org/drawingml/2006/picture">
                <pic:pic>
                  <pic:nvPicPr>
                    <pic:cNvPr id="0" name="img.jpg"/>
                    <pic:cNvPicPr/>
                  </pic:nvPicPr>
                  <pic:blipFill>
                    <a:blip r:embed="rId9"/>
                    <a:stretch>
                      <a:fillRect/>
                    </a:stretch>
                  </pic:blipFill>
                  <pic:spPr>
                    <a:xfrm>
                      <a:off x="0" y="0"/>
                      <a:ext cx="5486400" cy="4149090"/>
                    </a:xfrm>
                    <a:prstGeom prst="rect"/>
                  </pic:spPr>
                </pic:pic>
              </a:graphicData>
            </a:graphic>
          </wp:inline>
        </w:drawing>
      </w:r>
    </w:p>
    <w:p>
      <w:pPr>
        <w:jc w:val="center"/>
      </w:pPr>
      <w:r>
        <w:rPr>
          <w:color w:val="FF0000"/>
        </w:rPr>
        <w:t>9月21日，中共中央政治局委员、国务院副总理、中央代表团副团长孙春兰率中央代表团二分团，带着以习近平同志为核心的党中央的亲切关怀和全国人民的深情厚谊，在吴忠看望慰问各族各界干部群众，共同庆祝宁夏回族自治区成立60周年。这是孙春兰在吴忠市利通区胜利镇永昌社区了解民族团结进步示范社区创建情况。</w:t>
      </w:r>
    </w:p>
    <w:p>
      <w:pPr>
        <w:jc w:val="center"/>
      </w:pPr>
      <w:r>
        <w:rPr>
          <w:color w:val="FF0000"/>
        </w:rPr>
        <w:t>新华社记者陈建力摄</w:t>
      </w:r>
    </w:p>
    <w:p>
      <w:pPr>
        <w:ind w:firstLine="432"/>
      </w:pPr>
      <w:r>
        <w:t>新华社宁夏吴忠9月21日电（记者 罗争光）中共中央政治局委员、国务院副总理、中央代表团副团长孙春兰21日率中央代表团二分团，带着以习近平同志为核心的党中央的亲切关怀和全国人民的深情厚谊，在吴忠看望慰问各族各界干部群众，共同庆祝宁夏回族自治区成立60周年。</w:t>
      </w:r>
    </w:p>
    <w:p>
      <w:pPr>
        <w:ind w:firstLine="432"/>
      </w:pPr>
      <w:r>
        <w:t>上午，孙春兰来到红寺堡区红寺堡镇红海村卫生室，与村医亲切交谈，指出村医是最贴近乡亲们健康的“守护人”，要加强村医队伍建设，筑牢农村医疗卫生事业的“网底”。在壹加壹万头肉牛养殖示范基地，孙春兰强调要利用“互联网+”等新业态提升农业产业竞争力，带动贫困人口“造血”发展、实现脱贫。随后，孙春兰前往红寺堡区看望了建档立卡贫困户，详细询问了罗忠录一家搬迁后的生产生活及孩子上学情况，祝愿全家日子越过越红火。她要求有关部门加大脱贫攻坚力度，扎实推进教育扶贫、健康扶贫工作，确保与全国同步建成全面小康社会。</w:t>
      </w:r>
    </w:p>
    <w:p>
      <w:pPr>
        <w:ind w:firstLine="432"/>
      </w:pPr>
      <w:r>
        <w:t>下午，孙春兰前往宁夏民族职业技术学院，了解职业教育情况，要求深入贯彻全国教育大会精神，深化产教融合、校企合作，让更多少数民族学生和贫困学生通过职业教育掌握一技之长、实现人生梦想。孙春兰还考察了中国自动化吴忠仪表公司，希望企业深化改革、聚才引智，力争在关键核心技术和高端制造工艺研发上取得突破。在利通区胜利镇永昌社区，孙春兰要求加强基层组织建设、提升服务管理水平，开展好民族团结进步创建工作，促进各族群众在共居、共学、共事、共乐中深化交往交流交融。</w:t>
      </w:r>
    </w:p>
    <w:p>
      <w:pPr>
        <w:ind w:firstLine="432"/>
      </w:pPr>
      <w:r>
        <w:t>孙春兰会见吴忠市各族各界干部群众代表，出席吴忠市庆祝自治区成立60周年座谈会。她指出，60年来，在党中央、国务院的亲切关怀下，经过各族各界干部群众的团结奋斗，吴忠发生了翻天覆地的变化。希望大家深入学习贯彻习近平总书记在宁夏考察时的重要讲话精神，解放思想、真抓实干、奋力前进，加快经济转型发展，着力抓好民生改善，大力推进生态建设，切实加强民族团结，主动服务和融入“一带一路”建设，为“建设美丽新宁夏，共圆伟大中国梦”作出新的贡献。</w:t>
      </w:r>
    </w:p>
    <w:p>
      <w:pPr>
        <w:pStyle w:val="Title"/>
      </w:pPr>
      <w:r>
        <w:t xml:space="preserve">
        孙春兰出席第三届丝绸之路（敦煌）国际文化博览会开幕式并致辞
      </w:t>
      </w:r>
    </w:p>
    <w:p>
      <w:pPr>
        <w:jc w:val="center"/>
      </w:pPr>
      <w:r>
        <w:rPr>
          <w:color w:val="FF0000"/>
        </w:rPr>
        <w:t>孙春兰在第三届丝绸之路（敦煌）国际文化博览会上强调</w:t>
      </w:r>
    </w:p>
    <w:p/>
    <w:p>
      <w:pPr>
        <w:jc w:val="center"/>
      </w:pPr>
      <w:r>
        <w:rPr>
          <w:color w:val="FF0000"/>
        </w:rPr>
        <w:t>加强人文互通共建“一带一路”</w:t>
      </w:r>
    </w:p>
    <w:p>
      <w:pPr>
        <w:jc w:val="center"/>
      </w:pPr>
      <w:r>
        <w:rPr>
          <w:color w:val="FF0000"/>
        </w:rPr>
        <w:t>新华社兰州9月27日电第三届丝绸之路（敦煌）国际文化博览会27日在甘肃敦煌举行。中共中央政治局委员、国务院副总理孙春兰出席开幕式并致辞。</w:t>
      </w:r>
    </w:p>
    <w:p>
      <w:pPr>
        <w:ind w:firstLine="432"/>
      </w:pPr>
      <w:r>
        <w:t>孙春兰指出，今年是习近平主席提出“一带一路”倡议5周年。5年来，“一带一路”倡议从理念转化为行动，从愿景转变为现实，取得了丰硕成果，得到了越来越多国家的响应和参与。敦煌文博会是“一带一路”沿线国家开展文化交流合作的重要平台，中国和100多个国家、国际组织合作互鉴，推动不同文化的交流融合，凝聚共识、沟通民心，为“一带一路”建设奠定了坚实的民意和社会基础。</w:t>
      </w:r>
    </w:p>
    <w:p>
      <w:pPr>
        <w:ind w:firstLine="432"/>
      </w:pPr>
      <w:r>
        <w:t>孙春兰强调，文化是人心相通、增进互信的桥梁，也是“一带一路”建设的重要内容和重要力量。我们将坚持以丝路精神为纽带，以民心相通为目标，充分发挥敦煌文博会的平台作用，构建国家间文化合作新机制，全面推进文化遗产领域交流合作，深入挖掘丝路文化的时代内涵，深化民间往来和学界、智库的交流，加强文明对话交流，扩大人文合作成果，增进各国人民的了解、友谊和感情。</w:t>
      </w:r>
    </w:p>
    <w:p>
      <w:pPr>
        <w:ind w:firstLine="432"/>
      </w:pPr>
      <w:r>
        <w:t>文博会期间，孙春兰会见了出席会议的阿富汗第二副总统穆罕默德·萨尔瓦尔·丹尼什、密克罗尼西亚联邦副总统尤斯沃·乔治。</w:t>
      </w:r>
    </w:p>
    <w:p>
      <w:pPr>
        <w:pStyle w:val="Title"/>
      </w:pPr>
      <w:r>
        <w:t xml:space="preserve">
        孙春兰在甘肃调研
      </w:t>
      </w:r>
    </w:p>
    <w:p>
      <w:pPr>
        <w:jc w:val="center"/>
      </w:pPr>
      <w:r>
        <w:rPr>
          <w:color w:val="FF0000"/>
        </w:rPr>
        <w:t>孙春兰在甘肃调研时强调</w:t>
      </w:r>
    </w:p>
    <w:p>
      <w:pPr>
        <w:jc w:val="center"/>
      </w:pPr>
      <w:r>
        <w:rPr>
          <w:color w:val="FF0000"/>
        </w:rPr>
        <w:t>深入贯彻全国教育大会精神</w:t>
      </w:r>
    </w:p>
    <w:p>
      <w:pPr>
        <w:jc w:val="center"/>
      </w:pPr>
      <w:r>
        <w:rPr>
          <w:color w:val="FF0000"/>
        </w:rPr>
        <w:t>培养德智体美劳全面发展的社会主义建设者和接班人</w:t>
      </w:r>
    </w:p>
    <w:p>
      <w:pPr>
        <w:ind w:firstLine="432"/>
      </w:pPr>
      <w:r>
        <w:t>新华社兰州9月28日电 中共中央政治局委员、国务院副总理孙春兰近日在甘肃调研时强调，要深入学习贯彻习近平总书记关于教育工作的重要论述和全国教育大会精神，认真落实党中央、国务院决策部署，遵循教育规律，坚持改革创新，把立德树人融入基础教育各环节，办好人民满意的教育，培养德智体美劳全面发展的社会主义建设者和接班人。</w:t>
      </w:r>
    </w:p>
    <w:p>
      <w:pPr>
        <w:ind w:firstLine="432"/>
      </w:pPr>
      <w:r>
        <w:t>孙春兰到敦煌市西关小学、天泽幼儿园调研，与有关方面负责同志和师生交流，认真听取意见建议。她指出，学前教育是我国教育的“短板”，破解“入园难、入园贵”问题，关键是要多渠道增加学前教育资源覆盖面，特别是要扩大普惠性幼儿园的供给，同时完善学前教育管理制度，坚决纠正“小学化”倾向，确保“幼有所育”取得明显成效。素质教育是现代教育的根本要求。要从偏重智育向德智体美劳全面发展转变，把道德品行、体质健康、运动技能和习惯养成作为评价学生的重要标准，提高学生的综合素质。学生的健康成长有其规律性，不同学生的个性特点也各不相同。要坚决整治中小学不遵守教学计划、“非零起点教学”等行为，坚决纠正超纲教学、提前教学、强化应试等不良行为，通过启发式、探究式、讨论式、参与式教学，更好地发挥每个学生的潜能。要落实好政府责任，优化义务教育资源配置，推进义务教育城乡一体化发展，确保到今年底基本消除66人以上超大班额、到2020年基本消除56人以上大班额。要全面加强乡村小规模学校和乡镇寄宿制学校建设，改善教师收入待遇和工作条件，强化控辍保学工作，关爱保护留守儿童。</w:t>
      </w:r>
    </w:p>
    <w:p>
      <w:pPr>
        <w:ind w:firstLine="432"/>
      </w:pPr>
      <w:r>
        <w:t>调研期间，孙春兰考察了莫高窟文物保护工作和文化科技融合建设情况。她指出，以莫高窟为代表的敦煌石窟遗产是中华文化的瑰宝。要牢固树立文物保护安全为先的理念，全面落实文物安全责任，加强文物安全监管，构建文物安全长效机制，筑牢文物安全底线，把莫高窟和敦煌文化世代传承下去。要加强敦煌数字展示中心建设，提高敦煌文化的展示阐释能力，并以此带动和提升我国文博行业保护管理的科技化、智能化水平。</w:t>
      </w:r>
    </w:p>
    <w:p>
      <w:pPr>
        <w:pStyle w:val="Title"/>
      </w:pPr>
      <w:r>
        <w:t xml:space="preserve">
        孙春兰在《求是》撰文谈新时代教育工作
      </w:t>
      </w:r>
    </w:p>
    <w:p>
      <w:pPr>
        <w:jc w:val="center"/>
      </w:pPr>
      <w:r>
        <w:rPr>
          <w:color w:val="FF0000"/>
        </w:rPr>
        <w:t>深入学习贯彻习近平总书记关于教育的重要论述</w:t>
      </w:r>
    </w:p>
    <w:p/>
    <w:p>
      <w:pPr>
        <w:jc w:val="center"/>
      </w:pPr>
      <w:r>
        <w:rPr>
          <w:color w:val="FF0000"/>
        </w:rPr>
        <w:t>奋力开创新时代教育工作新局面</w:t>
      </w:r>
    </w:p>
    <w:p/>
    <w:p>
      <w:pPr>
        <w:jc w:val="center"/>
      </w:pPr>
      <w:r>
        <w:rPr>
          <w:color w:val="FF0000"/>
        </w:rPr>
        <w:t>孙春兰</w:t>
      </w:r>
    </w:p>
    <w:p>
      <w:pPr>
        <w:ind w:firstLine="432"/>
      </w:pPr>
      <w:r>
        <w:t>刚刚闭幕的全国教育大会，在我国教育发展史上具有重要的里程碑意义。会议用“九个坚持”，梳理概括了党的十八大以来习近平总书记关于教育的重要论述，形成了系统完整的新时代中国特色社会主义教育理论体系，标志着我们党对教育规律的认识达到了新高度。习近平总书记在大会上的重要讲话，是重要论述的集大成，为新时代教育改革发展提供了根本遵循。学习贯彻大会精神，最重要的是全面学习把握习近平总书记关于教育的重要论述的科学内涵和精神实质，更好地武装头脑、指导实践、推动工作。</w:t>
      </w:r>
    </w:p>
    <w:p>
      <w:pPr>
        <w:ind w:firstLine="432"/>
      </w:pPr>
      <w:r>
        <w:t>一是深刻理解加强党对教育事业全面领导的根本要求。我国有51万多所学校、2.7亿在校学生、1600多万名教师，教育体量世界最大，但区域、城乡、校际之间的发展还不平衡，群众的教育需求差异很大。如何运行好、发展好这样庞大而复杂的教育体系，习近平总书记多次强调，加强党的领导是根本保证。特别是教育对国家和民族来说，利在当代、关乎未来，培养的是社会主义建设者和接班人，加强党的领导尤为重要。要始终坚持党管办学方向、管改革发展、管干部、管人才，把党的教育方针全面贯彻到学校工作各方面，使教育领域成为党领导的坚强阵地。</w:t>
      </w:r>
    </w:p>
    <w:p>
      <w:pPr>
        <w:ind w:firstLine="432"/>
      </w:pPr>
      <w:r>
        <w:t>二是深刻理解立德树人的根本任务。人才培养是育人和育才相统一的过程，而育人是本。习近平总书记把劳动教育纳入社会主义建设者和接班人的要求之中，提出“德智体美劳”的总体要求，并从六个方面对如何培养社会主义建设者和接班人提出明确要求，这是党的教育理论的重大创新。素质教育实施20多年来，逐渐成为我国教育的核心理念和社会各界的广泛共识。我们要遵循教育规律和人才成长规律，努力构建德智体美劳全面培养的教育体系，把立德树人贯穿到教育工作的各领域、各环节，使素质教育具体化，培养全面发展的时代新人。</w:t>
      </w:r>
    </w:p>
    <w:p>
      <w:pPr>
        <w:ind w:firstLine="432"/>
      </w:pPr>
      <w:r>
        <w:t>三是深刻理解优先发展教育事业的战略部署。教育是民族振兴、社会进步的重要基石。习近平总书记强调，坚持把优先发展教育事业作为推动党和国家各项事业发展的重要先手棋，不断使教育同党和国家事业发展要求相适应、同人民群众期待相契合、同我国综合国力和国际地位相匹配。当今世界正在经历百年未有之大变局，科技创新从未像今天这样深刻影响世界经济政治力量对比、成为国际竞争力的关键。过去我们是“穷国办大教育”，困难多、底子薄，很不容易。现在是“大国办强教育”，既要补短板、又要提质量，仍然必须优先发展教育事业，以教育现代化支撑国家现代化。</w:t>
      </w:r>
    </w:p>
    <w:p>
      <w:pPr>
        <w:ind w:firstLine="432"/>
      </w:pPr>
      <w:r>
        <w:t>四是深刻理解坚持社会主义办学方向的政治原则。培养什么人、怎样培养人、为谁培养人，是教育的根本问题。习近平总书记明确要求，我们办的是社会主义教育，要培养社会发展、知识积累、文化传承、国家存续、制度运行所要求的人，培养一代又一代拥护中国共产党和我国社会主义制度、立志为中国特色社会主义奋斗终身的有用人才。这是我们思考和谋划教育工作的逻辑起点，也是必须牢牢把握的正确政治方向。要坚持教育为人民服务、为中国共产党治国理政服务、为巩固和发展中国特色社会主义制度服务、为改革开放和社会主义现代化建设服务，真正做到为党育人、为国育才。</w:t>
      </w:r>
    </w:p>
    <w:p>
      <w:pPr>
        <w:ind w:firstLine="432"/>
      </w:pPr>
      <w:r>
        <w:t>五是深刻理解扎根中国大地办教育的坚定自信。习近平总书记强调，我国有独特的历史、独特的文化、独特的国情，教育必须坚定不移走自己的路。我国5000多年的文明史，孕育了学无止境、有教无类、因材施教等深厚的教育思想。新中国成立以来，在不到70年的时间里，我国教育总体发展水平进入世界中上行列，成就非常了不起，彰显了党的宗旨和我国的制度优势、政治优势。这些都是我们坚定教育自信的底气。我国教育还存在一些问题，但照搬别国经验是解决不了的，必须扎根中国大地，探索更多符合国情的办法，让中国特色社会主义教育发展道路越走越宽广。</w:t>
      </w:r>
    </w:p>
    <w:p>
      <w:pPr>
        <w:ind w:firstLine="432"/>
      </w:pPr>
      <w:r>
        <w:t>六是深刻理解坚持以人民为中心发展教育的价值追求。我们党一贯强调，教育为了人民。习近平总书记十分关心人民群众的教育获得感，多次强调教育公平是社会公平的重要基础，必须不断促进教育事业发展成果更多更公平惠及全体人民，努力让每个孩子都享有公平而有质量的教育。这些重要论述，既深刻阐明了我国教育的社会主义性质，又鲜明表达了我国教育的人民立场。当前，我国教育有了长足的发展，“有学上”的问题总体上基本解决，“上好学”的需求更加凸显。教育坚持以人民为中心的发展思想，就是要解决教育发展不平衡不充分问题，扩大优质资源供给，办好人民满意的教育。</w:t>
      </w:r>
    </w:p>
    <w:p>
      <w:pPr>
        <w:ind w:firstLine="432"/>
      </w:pPr>
      <w:r>
        <w:t>七是深刻理解深化教育改革创新的鲜明导向。习近平总书记把教育改革纳入全面深化改革统筹谋划，强调改革是教育事业发展的根本动力，必须更加注重教育改革的系统性、整体性、协同性，以改革激活力、增动力。这充分体现了党中央深化教育改革创新的坚定决心，为教育改革指明了方向。今年是改革开放40周年，教育改革推进到这个阶段，矛盾和问题更多地集中到抓落实、见实效上。我们要按照习近平总书记提出的“思想再解放、改革再深入、工作再抓实”的要求，深化教育体制、办学体制和教育管理改革，加快推进教育领域治理能力和水平现代化。</w:t>
      </w:r>
    </w:p>
    <w:p>
      <w:pPr>
        <w:ind w:firstLine="432"/>
      </w:pPr>
      <w:r>
        <w:t>八是深刻理解服务中华民族伟大复兴的使命担当。国家的发展阶段不同，对教育培养人的要求也不相同。习近平总书记着眼国际竞争格局和国家发展大势，强调实现“两个一百年”奋斗目标、实现中华民族伟大复兴的中国梦，归根到底靠人才、靠教育。当前，教育的规模不断扩大，但培养的人才与现实需求还有差距，创新意识、实践能力、进取精神有待提高，特别是经济转型升级所需的创新型、实用型、复合型人才供给不足。我们要把教育同国家发展的目标和需求紧密结合起来，一起谋划、一起部署、一起检查，增强人才培养的针对性、适应性，提升教育服务经济社会发展的能力。</w:t>
      </w:r>
    </w:p>
    <w:p>
      <w:pPr>
        <w:ind w:firstLine="432"/>
      </w:pPr>
      <w:r>
        <w:t>九是深刻理解加强教师队伍建设的基础作用。百年大计，教育为本；教育大计，教师为本。习近平总书记对广大教师非常重视和关心，每年教师节都会前往学校看望师生，或致信祝贺问候，为全党做出了尊师重教的表率。习近平总书记对教师先后提出“三个牢固树立”、“四有好老师”、“四个引路人”、“四个相统一”的殷切希望，要求各级党委和政府把加强教师队伍建设作为基础工作来抓。这些重要论述，为深化新时代教师队伍建设改革指明了方向，必将吸引和激励更多优秀人才长期从教、终身从教，培养造就一支党和人民满意的教师队伍。</w:t>
      </w:r>
    </w:p>
    <w:p>
      <w:pPr>
        <w:ind w:firstLine="432"/>
      </w:pPr>
      <w:r>
        <w:t>习近平总书记关于教育的重要论述内涵丰富、博大精深，既根植于中华民族崇文重教的优良传统，又体现了中国特色社会主义进入新时代的鲜明特征，是马克思主义基本原理与中国教育实践相结合的重大理论结晶，是习近平新时代中国特色社会主义思想的重要组成部分，为加快推进教育现代化、建设教育强国提供了强大思想武器和行动指南。我们一定要学深悟透，切实增强贯彻落实的思想自觉和行动自觉，紧紧围绕学习贯彻习近平总书记重要讲话和大会精神，谋划思路、制定措施，深化改革、破解难题，确保党中央、国务院关于教育工作的决策部署落地生根、取得实效。</w:t>
      </w:r>
    </w:p>
    <w:p>
      <w:pPr>
        <w:ind w:firstLine="432"/>
      </w:pPr>
      <w:r>
        <w:t>一要坚持正确办学方向。古今中外，每个国家都是按照自己的政治要求来培养人的。在落实立德树人根本任务，培养社会主义建设者和接班人这个方向问题上，丝毫不能偏离。青少年是价值观形成和塑造的关键时期，要从学生的身心特点和思想实际出发，改进方式方法，深入推动习近平新时代中国特色社会主义思想进教材进课堂进头脑。在课程建设上，要加强大中小学德育课程一体化建设，推动思想政治教育循序渐进、由浅入深、有机衔接。在教材建设上，要及时修订中小学道德与法治、语文、历史统编教材，修订用好高校思想政治理论课统编教材。高校作为意识形态工作的前沿阵地，高校党委要认真落实意识形态工作责任制，将思想政治工作贯穿于学科体系、教学体系、教材体系、管理体系当中，增强吸引力、感染力、说服力。</w:t>
      </w:r>
    </w:p>
    <w:p>
      <w:pPr>
        <w:ind w:firstLine="432"/>
      </w:pPr>
      <w:r>
        <w:t>二要树立现代教育理念。实现教育现代化，首先是教育理念要现代化，深化教育改革也必须从创新理念开始。素质教育是教育的核心，要从偏重智育向德智体美劳全面发展转变，努力构建德智体美劳全面培养的教育体系，倡导启发式、探究式、讨论式、参与式教学，提高学生的综合素质。要把道德品行、体质健康和运动技能作为评价中小学学生的重要标准，确保青少年每天体育活动至少一小时的刚性要求落实到位，降低近视率，控制肥胖率，坚决遏制学生体质下降趋势。抓紧制订学校美育工作基本标准，让更多孩子获得受益终身的美育。制定各学段劳动教育大纲，通过课程教学、校内劳动、校外劳动、家务劳动等适应当前环境和条件的有效措施，培养学生热爱劳动的习惯。今年年底前完成所有校外培训机构的整改工作，各中小学校要落实三点半开展课后服务的要求，切实减轻中小学生过重课外负担。</w:t>
      </w:r>
    </w:p>
    <w:p>
      <w:pPr>
        <w:ind w:firstLine="432"/>
      </w:pPr>
      <w:r>
        <w:t>三要深化教育综合改革。改革是教育事业发展的根本动力，要坚定不移加快重点领域和关键环节的改革，为推进教育现代化奠定基础。我们的国情决定了高考将继续发挥着“指挥棒”作用，要稳步增加试点省份，深化考试内容改革，减少和规范高考加分的项目和分值，严格控制和规范自主招生的规模和程序。教育评价对学校办学、教师从教具有导向作用，要突出素质教育评价，坚决克服唯分数、唯升学、唯文凭、唯论文、唯帽子的顽瘴痼疾，引导学校将治校办学的重点放到立德树人上来。完善“双一流”建设体系和动态调整机制，提升人才培养、创新能力和服务贡献水平。顺应国家未来发展和产业转型方向，及时对高校学科专业进行改革调整。整合优势力量开展协同创新和长期持续攻关，为科技创新提供支撑。</w:t>
      </w:r>
    </w:p>
    <w:p>
      <w:pPr>
        <w:ind w:firstLine="432"/>
      </w:pPr>
      <w:r>
        <w:t>四要着力抓好薄弱环节。当前，学前教育、农村义务教育、职业教育仍是短板，必须下大力气解决。要扩大普惠性幼儿园供给，实现幼儿园监管全覆盖，力争到2020年学前三年毛入园率达到85%，解决“入园难、入园贵、监管弱”问题。按照乡村振兴和城镇化规划编制义务教育学校布局规划，优化教育资源配置，推进义务教育城乡一体化发展。加强乡村小规模学校和乡镇寄宿制学校建设，通过“互联网+”等形式，促进优质教育资源下沉。农村和贫困地区教育薄弱的原因，主要是缺教师特别是优秀教师，要加大师范生培养力度，为乡村学校及教学点培养“一专多能”教师，同时改善农村教师收入待遇和工作生活条件，吸引更多优秀人才在农村长期从教。发展职业教育是深化教育改革的重要突破口，要把职业教育摆在教育改革创新更加突出的位置，深化复合型技术技能人才培养培训模式改革，推动校企深度合作，提高职业教育发展质量。</w:t>
      </w:r>
    </w:p>
    <w:p>
      <w:pPr>
        <w:ind w:firstLine="432"/>
      </w:pPr>
      <w:r>
        <w:t>五要努力完善保障条件。办好现代化教育，必须有强有力的人、财、物和体制机制保障。教育经费投入要更多地向教师倾斜，确保教师平均工资收入水平不低于或高于当地公务员的平均工资收入水平。要优化支出结构，更多地用在实验室、远程教育、运动场等教学需求的设施上，进一步提升教育教学质量。大力宣传教师先进典型，使尊师重教在全社会蔚然成风。把师德师风作为评价教师队伍素质的第一标准，对师德失范行为划出底线红线，发现一起、查处一起。要完善党委统一领导、党政齐抓共管、部门各负其责的教育改革领导体制，各级教育部门要切实履行主体责任，坚持把政治建设摆在首位，深入推进全面从严治党和反腐败斗争，加强重点领域和关键环节廉政风险的防控，建设高素质专业化干部队伍，提升适应教育现代化建设要求的工作能力和业务水平。</w:t>
      </w:r>
    </w:p>
    <w:p>
      <w:pPr>
        <w:ind w:firstLine="432"/>
      </w:pPr>
      <w:r>
        <w:t>蓝图已经绘就，关键在于落实。我们要在以习近平同志为核心的党中央坚强领导下，深入贯彻全国教育大会精神，真抓实干，开拓进取，加快推进教育现代化、建设教育强国、办好人民满意的教育，为决胜全面建成小康社会、实现中华民族伟大复兴的中国梦作出新的更大贡献！</w:t>
      </w:r>
    </w:p>
    <w:p>
      <w:pPr>
        <w:pStyle w:val="Title"/>
      </w:pPr>
      <w:r>
        <w:t xml:space="preserve">
        孙春兰在清华大学调研
      </w:t>
      </w:r>
    </w:p>
    <w:p>
      <w:pPr>
        <w:jc w:val="center"/>
      </w:pPr>
      <w:r>
        <w:rPr>
          <w:color w:val="FF0000"/>
        </w:rPr>
        <w:t>孙春兰在清华大学调研时强调</w:t>
      </w:r>
    </w:p>
    <w:p/>
    <w:p>
      <w:pPr>
        <w:jc w:val="center"/>
      </w:pPr>
      <w:r>
        <w:rPr>
          <w:color w:val="FF0000"/>
        </w:rPr>
        <w:t>坚持科教融合加强科技创新</w:t>
      </w:r>
    </w:p>
    <w:p/>
    <w:p>
      <w:pPr>
        <w:jc w:val="center"/>
      </w:pPr>
      <w:r>
        <w:rPr>
          <w:color w:val="FF0000"/>
        </w:rPr>
        <w:t>提升教育服务经济社会发展能力</w:t>
      </w:r>
    </w:p>
    <w:p>
      <w:pPr>
        <w:ind w:firstLine="432"/>
      </w:pPr>
      <w:r>
        <w:t>新华社北京10月11日电 中共中央政治局委员、国务院副总理孙春兰11日在清华大学调研时强调，要深入学习贯彻习近平总书记关于教育的重要论述和全国教育大会精神，认真落实党中央、国务院决策部署，全面提升高校科技创新能力和人才培养水平，更好地服务科技强国和教育强国建设。</w:t>
      </w:r>
    </w:p>
    <w:p>
      <w:pPr>
        <w:ind w:firstLine="432"/>
      </w:pPr>
      <w:r>
        <w:t>孙春兰考察了清华大学现代机构学与机器人化装备实验室、宽带数字媒体技术实验室，看望科研人员，详细了解项目进展和应用前景。她指出，高校是我国科技创新不可替代的重要力量，党中央高度重视高校科技工作，习近平总书记在全国教育大会上提出了明确要求。各级各类高校要站位全局，切实增强责任感、使命感、紧迫感，紧紧围绕国家战略和关键领域，始终秉持科学精神，优化科技资源配置，激发科技创新活力，为实现高质量发展提供有力支撑。</w:t>
      </w:r>
    </w:p>
    <w:p>
      <w:pPr>
        <w:ind w:firstLine="432"/>
      </w:pPr>
      <w:r>
        <w:t>在清华大学，孙春兰主持召开座谈会，专题研究加强高校科技创新工作。有关部委、北京市负责同志和10所高校负责同志互动交流，现场回应关切。听取大家发言后，孙春兰强调，要完善高校科技创新的项目布局，支持高校加强与地方、科研院所、企业开展协同创新，力争在关键核心技术自主创新上实现重大突破。基础研究是科技创新的基石。要以“双一流”建设为契机，加强对高校基础研究稳定支持，建设一批前沿科学中心，努力取得引领性原创成果。要简化科研项目申报和过程管理，赋予科研人员更大技术路线决策权、科研单位科研项目经费管理使用自主权，减少对高校微观科技创新活动的干预，充分释放科研人员的创新活力。要扭转不科学的评价导向，坚决克服唯文凭、唯论文、唯帽子等顽瘴痼疾，针对高校不同科研类型制定不同的评价办法，完善激励机制，切实为科研人员潜心科技创新营造良好环境。高校科技创新关键在于高水平的人才。要着眼创新人才培养，坚持科教融合，优化学科设置，优先布局国家发展急需、影响未来发展的学科专业，完善高水平科研支撑高质量人才培养的机制。</w:t>
      </w:r>
    </w:p>
    <w:p>
      <w:pPr>
        <w:pStyle w:val="Title"/>
      </w:pPr>
      <w:r>
        <w:t xml:space="preserve">
        孙春兰出席第四届中国“互联网+”大学生创新创业大赛闭幕式
      </w:t>
      </w:r>
    </w:p>
    <w:p>
      <w:pPr>
        <w:jc w:val="center"/>
      </w:pPr>
      <w:r>
        <w:rPr>
          <w:color w:val="FF0000"/>
        </w:rPr>
        <w:t>孙春兰在第四届中国“互联网+”大学生创新创业大赛闭幕式上强调</w:t>
      </w:r>
    </w:p>
    <w:p>
      <w:pPr>
        <w:jc w:val="center"/>
      </w:pPr>
      <w:r>
        <w:rPr>
          <w:color w:val="FF0000"/>
        </w:rPr>
        <w:t>积极投身创新创业实践</w:t>
      </w:r>
    </w:p>
    <w:p>
      <w:pPr>
        <w:jc w:val="center"/>
      </w:pPr>
      <w:r>
        <w:rPr>
          <w:color w:val="FF0000"/>
        </w:rPr>
        <w:t>把激昂的青春梦融入伟大的中国梦</w:t>
      </w:r>
    </w:p>
    <w:p>
      <w:pPr>
        <w:ind w:firstLine="432"/>
      </w:pPr>
      <w:r>
        <w:t>新华社厦门10月15日电 中共中央政治局委员、国务院副总理孙春兰15日在厦门大学出席第四届中国“互联网+”大学生创新创业大赛闭幕式，转达习近平总书记对参加大赛和“青年红色筑梦之旅”活动全体同学的亲切问候。</w:t>
      </w:r>
    </w:p>
    <w:p>
      <w:pPr>
        <w:ind w:firstLine="432"/>
      </w:pPr>
      <w:r>
        <w:t>孙春兰指出，中国“互联网+”大学生创新创业大赛是全国“双创”活动周的重要活动。本届赛事265万学生参赛、创历史新高，来自47个国家和地区600多支团队同台竞技，1000多家企业和投资机构支持参与大赛，70万大学生参加“青年红色筑梦之旅”活动，涌现出一大批优秀创新创业项目。她希望广大青年学生认真学习习近平总书记在全国教育大会上的重要讲话精神，坚定理想信念，扎根中国大地，在创新创业中增长智慧才干，在艰苦奋斗中锤炼意志品质，用创新创业的生动实践汇聚起民族复兴的强大力量。</w:t>
      </w:r>
    </w:p>
    <w:p>
      <w:pPr>
        <w:ind w:firstLine="432"/>
      </w:pPr>
      <w:r>
        <w:t>孙春兰强调，各地各部门和高校要深入贯彻全国教育大会精神，认真落实党中央、国务院的决策部署，顺应国家未来发展和产业转型方向，把创新创业教育融入素质教育各环节、人才培养全过程，完善科教结合、产教融合、校企合作协同育人机制，着力培养学生的创新精神和实践能力，以创新引领创业、以创业带动就业，不断提升教育服务经济社会发展的能力和成效。</w:t>
      </w:r>
    </w:p>
    <w:p>
      <w:pPr>
        <w:pStyle w:val="Title"/>
      </w:pPr>
      <w:r>
        <w:t xml:space="preserve">
        孙春兰在福建调研
      </w:t>
      </w:r>
    </w:p>
    <w:p>
      <w:pPr>
        <w:jc w:val="center"/>
      </w:pPr>
      <w:r>
        <w:rPr>
          <w:color w:val="FF0000"/>
        </w:rPr>
        <w:t>孙春兰在福建调研时强调</w:t>
      </w:r>
    </w:p>
    <w:p>
      <w:pPr>
        <w:jc w:val="center"/>
      </w:pPr>
      <w:r>
        <w:rPr>
          <w:color w:val="FF0000"/>
        </w:rPr>
        <w:t>扎实推进医改政策落地见效</w:t>
      </w:r>
    </w:p>
    <w:p>
      <w:pPr>
        <w:jc w:val="center"/>
      </w:pPr>
      <w:r>
        <w:rPr>
          <w:color w:val="FF0000"/>
        </w:rPr>
        <w:t>让人民群众有更多健康获得感</w:t>
      </w:r>
    </w:p>
    <w:p>
      <w:pPr>
        <w:ind w:firstLine="432"/>
      </w:pPr>
      <w:r>
        <w:t>新华社福州10月17日电 中共中央政治局委员、国务院副总理孙春兰15日至17日在福建调研时强调，要深入学习贯彻习近平总书记关于卫生与健康工作的重要论述，认真落实全国医改工作电视电话会议精神，聚焦突出问题，深化改革攻坚，推动党中央、国务院关于全面深化医改的决策部署落地见效，不断增进人民群众的健康福祉。</w:t>
      </w:r>
    </w:p>
    <w:p>
      <w:pPr>
        <w:ind w:firstLine="432"/>
      </w:pPr>
      <w:r>
        <w:t>在三明市第一医院和医疗保障管理中心、南平市人民医院和延平区水东街道社区卫生服务中心，孙春兰实地了解公立医院改革、药品招标采购、薪酬制度改革、基层卫生服务等情况，并在福州召开座谈会。她充分肯定三明医改的示范作用和福建医改的显著成效，强调要深入总结推广三明医改经验，在全省探索医保省级统筹，扩大医改成效和受益面，着力解决群众看病难看病贵问题。公立医院改革是医保、医疗、医药等政策落地的关键点，是深化医改的重中之重。要落实政府办医责任，理顺医疗服务价格，“腾笼换鸟”，完善补偿机制。要深化薪酬制度改革，落实习近平总书记“两个允许”的要求，体现优绩优酬、同工同酬，兼顾不同学科和岗位。要以医疗健康信息标准化为抓手，建设疾病诊断相关分组收付费平台，加强综合监管，提升医疗服务质量和效率。同时，要把降价的抗癌药尽快纳入医保报销，深化医保支付方式改革，加强区域医疗中心和专科联盟建设，让群众看病就医负担减轻、更加便捷。</w:t>
      </w:r>
    </w:p>
    <w:p>
      <w:pPr>
        <w:ind w:firstLine="432"/>
      </w:pPr>
      <w:r>
        <w:t>17日是我国“重阳节”、“老年节”，孙春兰到福州市鼓楼区鼓东街道社区养老服务照料中心，看望慰问老年人，并向全国老年人致以节日问候和祝福。她强调，老龄问题是关系全局的重大战略问题，党中央、国务院对老龄工作高度重视。要构建养老、孝老、敬老政策体系，健全以居家为基础、社区为依托、机构为补充、覆盖城乡的现代养老服务体系，完善社区养老服务功能。要把应对人口老龄化与深化医改结合起来，创新体制机制，推进医疗卫生机构与养老服务体系融合发展。要加强养老康复护理，倡导志愿者积极参与，广泛开展老年文化、教育、体育活动，让老年人生活更健康快乐。</w:t>
      </w:r>
    </w:p>
    <w:p>
      <w:pPr>
        <w:pStyle w:val="Title"/>
      </w:pPr>
      <w:r>
        <w:t xml:space="preserve">
        孙春兰在辽宁调研
      </w:t>
      </w:r>
    </w:p>
    <w:p>
      <w:pPr>
        <w:jc w:val="center"/>
      </w:pPr>
      <w:r>
        <w:rPr>
          <w:color w:val="FF0000"/>
        </w:rPr>
        <w:t>孙春兰在辽宁调研时强调</w:t>
      </w:r>
    </w:p>
    <w:p>
      <w:pPr>
        <w:jc w:val="center"/>
      </w:pPr>
      <w:r>
        <w:rPr>
          <w:color w:val="FF0000"/>
        </w:rPr>
        <w:t>发挥教育优势服务东北振兴</w:t>
      </w:r>
    </w:p>
    <w:p>
      <w:pPr>
        <w:ind w:firstLine="432"/>
      </w:pPr>
      <w:r>
        <w:t>新华社沈阳10月27日电 中共中央政治局委员、国务院副总理孙春兰25日至27日在辽宁调研时强调，要深入学习贯彻习近平总书记在全国教育大会和深入推进东北振兴座谈会上的重要讲话精神，提升教育服务经济社会发展能力，以教育现代化夯实东北振兴发展的根基。</w:t>
      </w:r>
    </w:p>
    <w:p>
      <w:pPr>
        <w:ind w:firstLine="432"/>
      </w:pPr>
      <w:r>
        <w:t>在大连理工大学、辽宁大学、东北大学、中国医科大学的重点实验室和研发机构，孙春兰详细了解科研成果应用情况。她指出，推进装备制造业优化升级，需要关键核心技术的支撑。高校要依托优势领域和领军人才，在部分“卡脖子”问题上集中攻关，突破一批关键技术和核心装备，用智能技术改造提升传统产业。要抓住新一轮科技革命和产业变革机遇，围绕智能制造、新材料、新能源、新一代信息技术等，主动加强与企业、科研院所的协同创新，以高质量的成果助力新兴产业的发展壮大。</w:t>
      </w:r>
    </w:p>
    <w:p>
      <w:pPr>
        <w:ind w:firstLine="432"/>
      </w:pPr>
      <w:r>
        <w:t>在中国（辽宁）自贸实验区大连片区Intel工厂、鞍山技师学院、沈阳市装备制造工程学校，孙春兰着重了解技术技能人才培养的情况。她强调，东北振兴离不开高水平人才的支撑。要加强交叉、前沿学科设置，加快推动课程、教法、师资、实践等改革，提升学生的创新精神和实践能力。要鼓励各类企业举办高质量职业教育，扩大应用型、复合型、技能型人才培养规模，造就一支“大国工匠”队伍。要对接现代服务业发展需求，加强订单式、有计划职业培训，培养更多的体育、旅游、医疗、养老等方面专业人才。</w:t>
      </w:r>
    </w:p>
    <w:p>
      <w:pPr>
        <w:ind w:firstLine="432"/>
      </w:pPr>
      <w:r>
        <w:t>在辽宁期间，孙春兰还考察了大连经济技术开发区第一中学、鞍山市钢都小学，了解素质教育、体教融合情况，并在沈阳主持召开座谈会，专题研究教育服务东北振兴工作。她指出，教育事关科技这个“第一生产力”和人才这个“第一资源”，在东北振兴中发挥着独特作用。有关部门要加大对教育的支持力度，在学科专业设置、科研基地布局、重点项目安排上给予倾斜。各级党委、政府要认真落实党中央、国务院决策部署，坚持优先发展教育，着力解决高校科研成果转化、师范校建设等重点难点问题，以新气象新担当新作为推进东北振兴。</w:t>
      </w:r>
    </w:p>
    <w:p>
      <w:pPr>
        <w:pStyle w:val="Title"/>
      </w:pPr>
      <w:r>
        <w:t xml:space="preserve">
        孙春兰与戈利科娃共同主持中俄人文合作委员会第十九次会议
      </w:t>
      </w:r>
    </w:p>
    <w:p>
      <w:pPr>
        <w:ind w:firstLine="432"/>
      </w:pPr>
      <w:r>
        <w:t>新华社北京10月30日电（记者 伍岳）国务院副总理、中俄人文合作委员会中方主席孙春兰30日在北京与俄罗斯副总理、委员会俄方主席戈利科娃共同主持中俄人文合作委员会第十九次会议。</w:t>
      </w:r>
    </w:p>
    <w:p>
      <w:pPr>
        <w:ind w:firstLine="432"/>
      </w:pPr>
      <w:r>
        <w:t>孙春兰说，近年来，中俄人文交流在习近平主席和普京总统的战略引领和高度重视下，各领域合作取得了丰硕成果，增进了人民友谊，推动文明交流互鉴，为中俄全面战略协作伙伴关系迈向更高水平作出了重要贡献。</w:t>
      </w:r>
    </w:p>
    <w:p>
      <w:pPr>
        <w:ind w:firstLine="432"/>
      </w:pPr>
      <w:r>
        <w:t>孙春兰强调，明年是中俄建交70周年。双方应以传承中俄世代友好为主线，落实好《中俄青少年世代友好宣言》，推动教育、文化、卫生、体育、电影、媒体、旅游、青年和档案领域合作取得更多务实成果，深化在“东北－远东”、“长江－伏尔加河”两大区域性合作机制框架下的人文交流。要创新工作机制，发挥好政府的示范带动和政策保障作用，吸引更多民间机构和地方参与、推动中俄人文交流不断发展壮大。</w:t>
      </w:r>
    </w:p>
    <w:p>
      <w:pPr>
        <w:ind w:firstLine="432"/>
      </w:pPr>
      <w:r>
        <w:t>戈利科娃说，近年来，俄中关系呈现强劲发展势头，双方应继续深化在人文各领域的务实合作，扩大并提升两国人文交流至新水平，巩固两国关系的社会基础。</w:t>
      </w:r>
    </w:p>
    <w:p>
      <w:pPr>
        <w:ind w:firstLine="432"/>
      </w:pPr>
      <w:r>
        <w:t>会议期间，两国副总理还共同出席中俄电视艺术合作联盟成立暨中俄影视作品互播启动仪式，共同为中俄人文交流合作频道上线揭幕，并见证了有关领域9个合作协议的签署。</w:t>
      </w:r>
    </w:p>
    <w:p>
      <w:pPr>
        <w:pStyle w:val="Title"/>
      </w:pPr>
      <w:r>
        <w:t xml:space="preserve">
        中国妇女第十二次全国代表大会
闭幕 孙春兰出席并讲话
      </w:t>
      </w:r>
    </w:p>
    <w:p>
      <w:pPr>
        <w:jc w:val="center"/>
      </w:pPr>
      <w:r>
        <w:rPr>
          <w:color w:val="FF0000"/>
        </w:rPr>
        <w:t>中国妇女第十二次全国代表大会闭幕</w:t>
      </w:r>
    </w:p>
    <w:p>
      <w:pPr>
        <w:jc w:val="center"/>
      </w:pPr>
      <w:r>
        <w:rPr>
          <w:color w:val="FF0000"/>
        </w:rPr>
        <w:t>孙春兰出席并讲话</w:t>
      </w:r>
    </w:p>
    <w:p>
      <w:pPr>
        <w:ind w:firstLine="432"/>
      </w:pPr>
      <w:r>
        <w:t>新华社北京11月2日电 2日上午，中国妇女第十二次全国代表大会在北京人民大会堂闭幕。国务院副总理、国务院妇女儿童工作委员会主任孙春兰出席并讲话。全国妇联主席沈跃跃主持并致闭幕词。</w:t>
      </w:r>
    </w:p>
    <w:p>
      <w:pPr>
        <w:ind w:firstLine="432"/>
      </w:pPr>
      <w:r>
        <w:t>孙春兰指出，我们党始终坚持把实现妇女解放和发展、实现男女平等写在自己奋斗的旗帜上。党的十八大以来，在以习近平同志为核心的党中央坚强领导下，我国妇女事业取得了前所未有的历史性成就，充分展现了“半边天”的时代风采。</w:t>
      </w:r>
    </w:p>
    <w:p>
      <w:pPr>
        <w:ind w:firstLine="432"/>
      </w:pPr>
      <w:r>
        <w:t>孙春兰强调，要深入学习贯彻习近平新时代中国特色社会主义思想和党的十九大精神，全面实施中国妇女发展纲要，推动男女平等基本国策落实到政策制定和执行全过程，着力解决就业歧视、教育培训、卫生保健等问题，为广大妇女投身创新创业、发挥独特作用创造条件，在新时代征程中谱写巾帼新华章。</w:t>
      </w:r>
    </w:p>
    <w:p>
      <w:pPr>
        <w:ind w:firstLine="432"/>
      </w:pPr>
      <w:r>
        <w:t>沈跃跃指出，以习近平新时代中国特色社会主义思想为指导，强化“四个意识”，坚定“四个自信”，做到“两个维护”，坚决跟党走；紧扣党的十九大目标任务，建功新时代；弘扬社会主义核心价值观，加强家庭建设；联系妇女群众，增强政治性先进性群众性，为实现中国梦而奋斗。</w:t>
      </w:r>
    </w:p>
    <w:p>
      <w:pPr>
        <w:ind w:firstLine="432"/>
      </w:pPr>
      <w:r>
        <w:t>会议通过了《关于中华全国妇女联合会第十一届执行委员会报告的决议》《关于〈中华全国妇女联合会章程（修正案）〉的决议》。</w:t>
      </w:r>
    </w:p>
    <w:p>
      <w:pPr>
        <w:pStyle w:val="Title"/>
      </w:pPr>
      <w:r>
        <w:t xml:space="preserve">
        孙春兰会见“西迁人”先进事迹报告团
      </w:t>
      </w:r>
    </w:p>
    <w:p>
      <w:pPr>
        <w:jc w:val="center"/>
      </w:pPr>
      <w:r>
        <w:rPr>
          <w:color w:val="FF0000"/>
        </w:rPr>
        <w:t>孙春兰会见“西迁人”先进事迹报告团时强调</w:t>
      </w:r>
    </w:p>
    <w:p>
      <w:pPr>
        <w:jc w:val="center"/>
      </w:pPr>
      <w:r>
        <w:rPr>
          <w:color w:val="FF0000"/>
        </w:rPr>
        <w:t>大力弘扬爱国奋斗精神</w:t>
      </w:r>
    </w:p>
    <w:p>
      <w:pPr>
        <w:jc w:val="center"/>
      </w:pPr>
      <w:r>
        <w:rPr>
          <w:color w:val="FF0000"/>
        </w:rPr>
        <w:t>推动教育建功新时代</w:t>
      </w:r>
    </w:p>
    <w:p>
      <w:pPr>
        <w:ind w:firstLine="432"/>
      </w:pPr>
      <w:r>
        <w:t>新华社北京11月6日电 西安交通大学“西迁人”爱国奋斗先进事迹报告会6日在人民大会堂举行。报告会前，中共中央政治局委员、国务院副总理孙春兰会见报告团成员。她强调，要深入学习贯彻习近平新时代中国特色社会主义思想，大力弘扬西迁精神，推动全国教育大会精神落到实处，用榜样的力量激励教育战线建功新时代。</w:t>
      </w:r>
    </w:p>
    <w:p>
      <w:pPr>
        <w:ind w:firstLine="432"/>
      </w:pPr>
      <w:r>
        <w:t>孙春兰指出，交大西迁是党中央调整新中国工业建设布局、高等教育布局的战略决策，也是知识分子响应党的号召、服务国家发展的时代壮举。习近平总书记高度赞扬交大“西迁人”的爱国奉献精神，勉励师生传承好西迁精神，为西部发展、国家建设奉献智慧和力量。教育战线要认真学习“西迁人”先进事迹，弘扬胸怀大局、心有大我的爱国精神，艰苦创业、玉汝于成的奋斗精神，扎根实际、勇攀高峰的创新精神，公而忘私、埋头深耕的奉献精神，加快“双一流”建设，培养更多适应经济高质量发展的优秀人才，创造更多支撑国家创新发展的科研成果，切实提升教育服务党和国家事业发展的成效。</w:t>
      </w:r>
    </w:p>
    <w:p>
      <w:pPr>
        <w:ind w:firstLine="432"/>
      </w:pPr>
      <w:r>
        <w:t>报告会由中组部、中宣部、教育部、中国科协、陕西省委联合举办，首都高校师生代表、科技工作者代表和有关部委代表共700多人参加报告会。</w:t>
      </w:r>
    </w:p>
    <w:p>
      <w:pPr>
        <w:pStyle w:val="Title"/>
      </w:pPr>
      <w:r>
        <w:t xml:space="preserve">
        孙春兰主持全国老龄工作委员会全体会议并讲话
      </w:t>
      </w:r>
    </w:p>
    <w:p>
      <w:pPr>
        <w:jc w:val="center"/>
      </w:pPr>
      <w:r>
        <w:rPr>
          <w:color w:val="FF0000"/>
        </w:rPr>
        <w:t xml:space="preserve">孙春兰强调 </w:t>
      </w:r>
    </w:p>
    <w:p>
      <w:pPr>
        <w:jc w:val="center"/>
      </w:pPr>
      <w:r>
        <w:rPr>
          <w:color w:val="FF0000"/>
        </w:rPr>
        <w:t>及时科学综合应对人口老龄化</w:t>
      </w:r>
    </w:p>
    <w:p/>
    <w:p>
      <w:pPr>
        <w:jc w:val="center"/>
      </w:pPr>
      <w:r>
        <w:rPr>
          <w:color w:val="FF0000"/>
        </w:rPr>
        <w:t>推动老龄事业全面协调可持续发展</w:t>
      </w:r>
    </w:p>
    <w:p>
      <w:pPr>
        <w:ind w:firstLine="432"/>
      </w:pPr>
      <w:r>
        <w:t>新华社北京11月8日电 全国老龄工作委员会全体会议8日在京举行。国务院副总理、全国老龄委主任孙春兰主持会议并讲话，她强调，要坚持以习近平新时代中国特色社会主义思想为指导，认真贯彻党中央、国务院应对人口老龄化的各项部署，全面加强新时代老龄工作，努力让老年人老有所养、生活幸福、健康长寿。</w:t>
      </w:r>
    </w:p>
    <w:p>
      <w:pPr>
        <w:ind w:firstLine="432"/>
      </w:pPr>
      <w:r>
        <w:t>孙春兰指出，习近平总书记对我国人口老龄化问题高度重视，就老龄工作发表一系列重要论述，明确了老龄事业的发展方向和任务要求，要认真贯彻落实到位，惠及更多老年人。要按照“总揽全局、积极应对，人人尽责、人人享有，尽力而为、量力而行，创新引领、开放合作”原则，加强顶层设计，深化改革创新，完善相关政策，统筹推进“健康服务、养老服务、社会保障”体系建设，为平稳渡过人口老龄化高峰期创造良好条件。要贯彻大卫生大健康理念，推动医养资源打通使用，积极推进健康老龄化。要弘扬尊老敬老爱老传统，树立积极的老龄观，通过“银龄行动”等充分发挥老年人作用，大力发展老龄产业，切实维护老年人合法权益。</w:t>
      </w:r>
    </w:p>
    <w:p>
      <w:pPr>
        <w:ind w:firstLine="432"/>
      </w:pPr>
      <w:r>
        <w:t>孙春兰强调，居家为基础、社区为依托、机构为补充的养老服务体系，符合我国国情、发展阶段和养老习惯。要支持家庭和社区养老设施改造，加强社区日间照料中心、托老所等配套设施建设，鼓励社会力量发展养老机构，完善医疗保障、长期护理保险制度，加快推进养老专业护理人才培养，增加养老服务的可及性、便利性。要统筹城乡老龄事业发展，支持发展农村敬老院、幸福院、养老大院等互助服务模式，加强对农村留守、空巢老年人的救助、帮扶和关爱。</w:t>
      </w:r>
    </w:p>
    <w:p>
      <w:pPr>
        <w:ind w:firstLine="432"/>
      </w:pPr>
      <w:r>
        <w:t>此前，孙春兰专门与专家学者座谈听取意见建议，7日下午到中国老龄协会进行了调研，重点了解城乡老年人生活状况抽样调查、优待和权益保护工作、“十三五”养老体系建设规划中期评估情况。她指出，应对人口老龄化是系统工程，需要全社会共同努力。要健全老龄工作机制和社会参与机制，培育壮大老年社会组织和为老志愿服务队伍，支持助老慈善公益事业发展，开创新时代老龄事业发展新局面。</w:t>
      </w:r>
    </w:p>
    <w:p>
      <w:pPr>
        <w:pStyle w:val="Title"/>
      </w:pPr>
      <w:r>
        <w:t xml:space="preserve">
        孙春兰将访问捷克、克罗地亚
      </w:t>
      </w:r>
    </w:p>
    <w:p>
      <w:pPr>
        <w:ind w:firstLine="432"/>
      </w:pPr>
      <w:r>
        <w:t>新华社北京11月14日电 外交部发言人华春莹14日宣布：应捷克共和国政府、克罗地亚共和国政府邀请，国务院副总理孙春兰将于11月18日至25日对捷克和克罗地亚进行正式访问。</w:t>
      </w:r>
    </w:p>
    <w:p>
      <w:pPr>
        <w:pStyle w:val="Title"/>
      </w:pPr>
      <w:r>
        <w:t xml:space="preserve">
        捷克总统泽曼、总理巴比什会见孙春兰
      </w:t>
      </w:r>
    </w:p>
    <w:p>
      <w:pPr>
        <w:ind w:firstLine="432"/>
      </w:pPr>
      <w:r>
        <w:t>新华社布拉格11月20日电（记者 王义）11月19日，捷克总统泽曼、总理巴比什在布拉格分别会见了国务院副总理孙春兰。</w:t>
      </w:r>
    </w:p>
    <w:p>
      <w:pPr>
        <w:ind w:firstLine="432"/>
      </w:pPr>
      <w:r>
        <w:t>孙春兰首先转达了习近平主席的亲切问候并表示，5年来习近平主席与泽曼总统7次会面，持续引领新时期中捷关系发展方向。在共建“一带一路”和“16+1合作”的有力带动下，两国务实合作取得丰硕成果。特别是捷克作为首届中国国际进口博览会的参展国，相关展览推介活动为两国深化经贸、投资、旅游等领域合作提供了新契机。明年是中捷建交70周年，中方愿与捷方在相互尊重、平等相待基础上，加快发展战略对接，巩固拓展两国教育、卫生、体育、文化、旅游等人文领域良好合作势头，为两国人民带来实实在在的好处，夯实两国战略伙伴关系的社会民意基础。</w:t>
      </w:r>
    </w:p>
    <w:p>
      <w:pPr>
        <w:ind w:firstLine="432"/>
      </w:pPr>
      <w:r>
        <w:t>泽曼请孙春兰转达对习近平主席的良好祝愿。他说，首届中国国际进口博览会期间，我与习近平主席共同巡视捷克展台并进行了深入交流。深化捷中友好合作关系是双方的共同愿望，符合两国人民的根本利益。捷方愿与中方进一步加强在人文领域，特别是足球、冰球等方面合作，不断巩固中捷传统友谊和务实合作。</w:t>
      </w:r>
    </w:p>
    <w:p>
      <w:pPr>
        <w:ind w:firstLine="432"/>
      </w:pPr>
      <w:r>
        <w:t>会见巴比什时，双方就加强人文领域合作交换了意见，达成广泛共识。</w:t>
      </w:r>
    </w:p>
    <w:p>
      <w:pPr>
        <w:ind w:firstLine="432"/>
      </w:pPr>
      <w:r>
        <w:t>同日，孙春兰还与捷克第一副总理兼内务部长哈马切克举行了会谈。</w:t>
      </w:r>
    </w:p>
    <w:p>
      <w:pPr>
        <w:pStyle w:val="Title"/>
      </w:pPr>
      <w:r>
        <w:t xml:space="preserve">
        克罗地亚总理普连科维奇会见孙春兰
      </w:t>
      </w:r>
    </w:p>
    <w:p>
      <w:pPr>
        <w:ind w:firstLine="432"/>
      </w:pPr>
      <w:r>
        <w:t>新华社萨格勒布11月23日电（记者 高磊）11月23日，克罗地亚总理普连科维奇在萨格勒布会见了国务院副总理孙春兰。</w:t>
      </w:r>
    </w:p>
    <w:p>
      <w:pPr>
        <w:ind w:firstLine="432"/>
      </w:pPr>
      <w:r>
        <w:t>孙春兰表示，中克建交以来始终平等相待、互尊互信、互利互赢，双边关系和务实合作稳步推进。在“一带一路”倡议、中欧合作、“16+1合作”等机制的引领带动下，两国合作全面拓展，人文交流方兴未艾，人民之间的了解与友谊不断加深。希望双方进一步加强教育、卫生、体育、文化、旅游等领域合作，巩固双边关系发展的社会民意基础。</w:t>
      </w:r>
    </w:p>
    <w:p>
      <w:pPr>
        <w:ind w:firstLine="432"/>
      </w:pPr>
      <w:r>
        <w:t>孙春兰表示，明年是中克文化旅游年，也是“16+1教育、青年交流年”，中方愿与克方携手努力，共同筹划实施好文化旅游年各项活动，进一步提升双方教育合作水平，扩大青年交流规模，促进中克关系健康稳定发展，推动中国－中东欧国家合作迈上新台阶。</w:t>
      </w:r>
    </w:p>
    <w:p>
      <w:pPr>
        <w:ind w:firstLine="432"/>
      </w:pPr>
      <w:r>
        <w:t>普连科维奇表示，克中关系处于历史最好时期，进入蓬勃发展的新阶段，各领域合作潜力巨大。克方愿以主办新一届中国－中东欧国家领导人会晤、举办克中文化旅游年为契机，推进双方在各领域的务实合作，为克中全面合作伙伴关系注入新动力。</w:t>
      </w:r>
    </w:p>
    <w:p>
      <w:pPr>
        <w:ind w:firstLine="432"/>
      </w:pPr>
      <w:r>
        <w:t>在克期间，孙春兰还会见了克罗地亚副总理兼外交与欧洲事务部部长布里奇，并看望了北京体育大学在克训练学习的足球、篮球、手球运动员和学生。</w:t>
      </w:r>
    </w:p>
    <w:p>
      <w:pPr>
        <w:pStyle w:val="Title"/>
      </w:pPr>
      <w:r>
        <w:t xml:space="preserve">
        孙春兰在北京考察艾滋病防治工作
      </w:t>
      </w:r>
    </w:p>
    <w:p>
      <w:pPr>
        <w:jc w:val="center"/>
      </w:pPr>
      <w:r>
        <w:rPr>
          <w:color w:val="FF0000"/>
        </w:rPr>
        <w:t>孙春兰在北京考察艾滋病防治工作时强调</w:t>
      </w:r>
    </w:p>
    <w:p/>
    <w:p>
      <w:pPr>
        <w:jc w:val="center"/>
      </w:pPr>
      <w:r>
        <w:rPr>
          <w:color w:val="FF0000"/>
        </w:rPr>
        <w:t>动员各方共同参与</w:t>
      </w:r>
    </w:p>
    <w:p/>
    <w:p>
      <w:pPr>
        <w:jc w:val="center"/>
      </w:pPr>
      <w:r>
        <w:rPr>
          <w:color w:val="FF0000"/>
        </w:rPr>
        <w:t>切实提高艾滋病防治水平</w:t>
      </w:r>
    </w:p>
    <w:p>
      <w:pPr>
        <w:ind w:firstLine="432"/>
      </w:pPr>
      <w:r>
        <w:t>新华社北京11月30日电 在第31个世界艾滋病日前夕，国务院副总理、国务院防治艾滋病工作委员会主任孙春兰到北京市考察艾滋病防治工作。她强调，要深入贯彻习近平总书记关于艾滋病防治工作的一系列重要指示精神，认真落实李克强总理批示要求，坚持预防为主、防治结合、综合治理，采取更加精准有效的措施，切实做好艾滋病防治工作，筑牢人民群众健康的防护屏障。</w:t>
      </w:r>
    </w:p>
    <w:p>
      <w:pPr>
        <w:ind w:firstLine="432"/>
      </w:pPr>
      <w:r>
        <w:t>孙春兰考察了北京市疾病预防控制中心艾滋病防治所，了解疫情流行形势、网络监测和快速检测工作情况。她指出，党和政府高度重视艾滋病防治工作，经过各方面长期不懈的努力，我国整体疫情持续控制在低流行水平，防治工作取得了显著成效。当前，艾滋病流行呈现出新形势新特点，通过性传播已经成为主要的感染途径，防控的任务依然很重。要聚焦重点地区、重点人群和关键环节，优化防治策略，做好疫情监测、综合干预、检测随访。要加强艾滋病危害的警示性教育，根据艾滋病的传播途径和人群特点，丰富宣传内容和载体，促进健康知识进社区、进企业、进校园、进家庭，让人人知艾防艾，提高自我保护和防范意识。要落实好药物供应、医疗救治、关怀帮扶等保障政策，做到应治尽治，提高患者生活质量。</w:t>
      </w:r>
    </w:p>
    <w:p>
      <w:pPr>
        <w:ind w:firstLine="432"/>
      </w:pPr>
      <w:r>
        <w:t>随后，孙春兰来到北京性病艾滋病防治协会观摩防治人员培训，与基层工作人员、社会组织和志愿者代表亲切交流。她指出，做好艾滋病防治工作，需要政府、社会和个人共同努力。各地区、各有关部门要强化防治力量和技术支撑，健全疫情监测网络，关爱防治人员、增强职业荣誉，不断提升艾滋病防治能力。要广泛动员社会力量，发挥社会组织优势，加强联防联控，实现专业防治机构与社会组织的有效衔接。全社会都要关心艾滋病患者和感染者，帮助他们坚定信心、共享健康。对恶意传播艾滋病的，要依法严厉打击。</w:t>
      </w:r>
    </w:p>
    <w:p>
      <w:pPr>
        <w:pStyle w:val="Title"/>
      </w:pPr>
      <w:r>
        <w:t xml:space="preserve">
        孙春兰出席职业病防治工作推进会并讲话
      </w:t>
      </w:r>
    </w:p>
    <w:p>
      <w:pPr>
        <w:jc w:val="center"/>
      </w:pPr>
      <w:r>
        <w:rPr>
          <w:color w:val="FF0000"/>
        </w:rPr>
        <w:t>孙春兰在职业病防治工作推进会上强调</w:t>
      </w:r>
    </w:p>
    <w:p/>
    <w:p>
      <w:pPr>
        <w:jc w:val="center"/>
      </w:pPr>
      <w:r>
        <w:rPr>
          <w:color w:val="FF0000"/>
        </w:rPr>
        <w:t>加大职业病防治力度</w:t>
      </w:r>
    </w:p>
    <w:p/>
    <w:p>
      <w:pPr>
        <w:jc w:val="center"/>
      </w:pPr>
      <w:r>
        <w:rPr>
          <w:color w:val="FF0000"/>
        </w:rPr>
        <w:t>切实维护好劳动者健康权益</w:t>
      </w:r>
    </w:p>
    <w:p>
      <w:pPr>
        <w:ind w:firstLine="432"/>
      </w:pPr>
      <w:r>
        <w:t>新华社北京12月2日电 中共中央政治局委员、国务院副总理孙春兰11月30日出席职业病防治工作推进会并讲话。她强调，要深入贯彻习近平总书记关于职业病防治工作的重要指示精神，认真落实党中央、国务院决策部署，聚焦重点行业、重点疾病、重点环节，依法防治、源头治理、综合施策，坚决防控职业病危害，增进广大劳动者的健康福祉。</w:t>
      </w:r>
    </w:p>
    <w:p>
      <w:pPr>
        <w:ind w:firstLine="432"/>
      </w:pPr>
      <w:r>
        <w:t>孙春兰指出，防控职业病要关口前移、重在抓防。要适应产业发展趋势和职业健康防护需求，完善职业卫生防护标准，强化防尘、防毒、防辐射等措施，提升职业场所安全水平。健全职业健康监测网络，扩大职业病种和危害因素监测覆盖范围，严格报告制度，早发现、早报告、早处置。加强职业健康体检，简化诊断认定程序，落实工伤、医保、救助等政策，做好尘肺病等重点职业病患者救治保障。认真开展职业健康宣传教育，健全劳动用工制度，增强劳动者主动防护意识。</w:t>
      </w:r>
    </w:p>
    <w:p>
      <w:pPr>
        <w:ind w:firstLine="432"/>
      </w:pPr>
      <w:r>
        <w:t>孙春兰强调，职业病是严重危害劳动者健康的重大公共卫生问题。各地各有关部门要提高政治站位，认真落实职业病防治法，强化联防联控，健全防治技术支撑体系，严格监督检查，督促企业狠抓防控责任落实，加快提升职业病防治能力和水平，为实施健康中国战略作出更大贡献。</w:t>
      </w:r>
    </w:p>
    <w:p>
      <w:pPr>
        <w:pStyle w:val="Title"/>
      </w:pPr>
      <w:r>
        <w:t xml:space="preserve">
        孙春兰与姆特特瓦共同主持中南高级别人文交流机制第二次会议
      </w:t>
      </w:r>
    </w:p>
    <w:p>
      <w:pPr>
        <w:ind w:firstLine="432"/>
      </w:pPr>
      <w:r>
        <w:t>新华社北京12月3日电（记者 伍岳）国务院副总理、中南高级别人文交流机制中方主席孙春兰3日在北京和南非艺术与文化部部长、机制南方主席姆特特瓦共同主持中南高级别人文交流机制第二次会议。</w:t>
      </w:r>
    </w:p>
    <w:p>
      <w:pPr>
        <w:ind w:firstLine="432"/>
      </w:pPr>
      <w:r>
        <w:t>孙春兰说，中南两国是好朋友、好兄弟、好伙伴。习近平主席和拉马福萨总统高度重视人文交流在传承和弘扬中南友好中的作用，亲自推动各领域交流合作。中南高级别人文交流机制启动一年多来，双方围绕庆祝两国建交20周年，各领域合作成果丰硕，实现了“开门红”，为两国关系发展持续注入新能量。</w:t>
      </w:r>
    </w:p>
    <w:p>
      <w:pPr>
        <w:ind w:firstLine="432"/>
      </w:pPr>
      <w:r>
        <w:t>孙春兰强调，当前，中南关系正站在新的历史起点上。双方应落实好两国元首互访重要成果，拉紧人文交流纽带，坚持以人民为中心，加强留学往来和语言互通，推进矿产、林业等联合研究中心建设，加强文化创意产业和文化遗产保护合作，深化传统医药、公共卫生、健康管理等合作，促进媒体、体育、旅游、青年、妇女、智库、地方、档案等领域合作不断深入，让人文交流成果更多更好造福普通民众，携手开创中南友好的新时代。</w:t>
      </w:r>
    </w:p>
    <w:p>
      <w:pPr>
        <w:ind w:firstLine="432"/>
      </w:pPr>
      <w:r>
        <w:t>姆特特瓦说，近年来南中关系不断巩固发展，已超越双边关系范畴。双方应发挥人文交流机制作用，深化各领域务实合作，为深化两国全面战略伙伴关系奠定社会基础。</w:t>
      </w:r>
    </w:p>
    <w:p>
      <w:pPr>
        <w:pStyle w:val="Title"/>
      </w:pPr>
      <w:r>
        <w:t xml:space="preserve">
        孙春兰出席第十三届孔子学院大会并致辞
      </w:t>
      </w:r>
    </w:p>
    <w:p>
      <w:pPr>
        <w:jc w:val="center"/>
      </w:pPr>
      <w:r>
        <w:rPr>
          <w:color w:val="FF0000"/>
        </w:rPr>
        <w:t>孙春兰在第十三届孔子学院大会上强调</w:t>
      </w:r>
    </w:p>
    <w:p>
      <w:pPr>
        <w:jc w:val="center"/>
      </w:pPr>
      <w:r>
        <w:rPr>
          <w:color w:val="FF0000"/>
        </w:rPr>
        <w:t>推动孔子学院高质量发展</w:t>
      </w:r>
    </w:p>
    <w:p>
      <w:pPr>
        <w:jc w:val="center"/>
      </w:pPr>
      <w:r>
        <w:rPr>
          <w:color w:val="FF0000"/>
        </w:rPr>
        <w:t>为构建人类命运共同体贡献力量</w:t>
      </w:r>
    </w:p>
    <w:p>
      <w:pPr>
        <w:ind w:firstLine="432"/>
      </w:pPr>
      <w:r>
        <w:t>新华社成都12月4日电 第十三届孔子学院大会4日在成都举行，来自154个国家和地区的1500多名代表参加大会。国务院副总理、孔子学院总部理事会主席孙春兰出席并致辞。</w:t>
      </w:r>
    </w:p>
    <w:p>
      <w:pPr>
        <w:ind w:firstLine="432"/>
      </w:pPr>
      <w:r>
        <w:t>孙春兰指出，中国政府一贯鼓励跨文化交流，积极支持中外双方合作办好孔子学院。习近平主席多次强调，作为中外语言文化交流的窗口和桥梁，孔子学院属于中国，也属于世界。在中外双方共同努力下，孔子学院的教育质量稳步提升，文化交流日益活跃，服务能力不断增强，为满足各国民众汉语学习需求、服务经贸等务实合作作出了积极贡献。</w:t>
      </w:r>
    </w:p>
    <w:p>
      <w:pPr>
        <w:ind w:firstLine="432"/>
      </w:pPr>
      <w:r>
        <w:t>孙春兰指出，构建人类命运共同体，推动各国共同繁荣发展，需要更好地发挥语言在增进理解、凝聚共识、促进合作、深化友谊中的独特作用。孔子学院要创新教学方法，加强师资队伍建设，健全质量评价体系，打造汉语教学权威平台。要开展丰富多彩文化活动，发挥汉学家的文化使者作用，培育人文交流综合平台。要实施“汉语+”项目，因地制宜开设技能、商务、中医等特色课程，建立务实合作支撑平台。要坚持开门办学，发挥双方办学优长，培养更多熟悉对方国家的优秀人才，构建国家友好交往平台，为深化中外友好、构建人类命运共同体作出贡献。</w:t>
      </w:r>
    </w:p>
    <w:p>
      <w:pPr>
        <w:ind w:firstLine="432"/>
      </w:pPr>
      <w:r>
        <w:t>开幕式前，孙春兰出席总部理事会会议，研究部署孔子学院工作。</w:t>
      </w:r>
    </w:p>
    <w:p>
      <w:pPr>
        <w:pStyle w:val="Title"/>
      </w:pPr>
      <w:r>
        <w:t xml:space="preserve">
        孙春兰出席国家组织药品集中采购和使用试点工作部署会并讲话
      </w:t>
      </w:r>
    </w:p>
    <w:p>
      <w:pPr>
        <w:jc w:val="center"/>
      </w:pPr>
      <w:r>
        <w:rPr>
          <w:color w:val="FF0000"/>
        </w:rPr>
        <w:t>孙春兰强调</w:t>
      </w:r>
    </w:p>
    <w:p>
      <w:pPr>
        <w:jc w:val="center"/>
      </w:pPr>
      <w:r>
        <w:rPr>
          <w:color w:val="FF0000"/>
        </w:rPr>
        <w:t>稳妥推进药品集中采购和使用试点</w:t>
      </w:r>
    </w:p>
    <w:p>
      <w:pPr>
        <w:jc w:val="center"/>
      </w:pPr>
      <w:r>
        <w:rPr>
          <w:color w:val="FF0000"/>
        </w:rPr>
        <w:t>确保群众用上质优价廉的药品</w:t>
      </w:r>
    </w:p>
    <w:p>
      <w:pPr>
        <w:ind w:firstLine="432"/>
      </w:pPr>
      <w:r>
        <w:t>新华社北京12月7日电 国家组织药品集中采购和使用试点工作部署会7日在京召开，国务院副总理、国务院医改领导小组组长孙春兰出席并讲话。她强调，要深入贯彻习近平总书记关于药品集中采购的重要指示，认真落实党中央、国务院决策部署，稳妥推进试点工作，探索完善药品集中采购机制和以市场为主导的药价形成机制，降低群众药费负担，规范药品流通秩序，提高群众用药安全。</w:t>
      </w:r>
    </w:p>
    <w:p>
      <w:pPr>
        <w:ind w:firstLine="432"/>
      </w:pPr>
      <w:r>
        <w:t>孙春兰指出，药品集中采购是深化医改、解决看病难看病贵问题的重大举措。要坚持市场机制和政府作用相结合，探索跨区域联盟集中带量采购，量价挂钩、招采合一，做好保证使用、确保质量、稳定供应、及时回款等工作，促进药价回归合理水平、药品行业实现转型升级。坚持医疗、医保、医药联动，同步推进公立医院服务价格、薪酬制度、绩效考核等综合改革，实现“腾笼换鸟”，调动医务人员积极性。创新医保管理，建立“结余留用、合理超支分担”机制，鼓励医疗机构使用价格适宜的药品，打击欺诈骗保行为。</w:t>
      </w:r>
    </w:p>
    <w:p>
      <w:pPr>
        <w:ind w:firstLine="432"/>
      </w:pPr>
      <w:r>
        <w:t>孙春兰强调，药品改革涉及生产流通使用多方利益调整，试点地区和相关部门要提高政治站位，层层压实责任，精心组织实施，加强宣传引导，以试点工作的平稳有序推动医改向纵深发展，让改革成果更多转化为人民群众的获得感。</w:t>
      </w:r>
    </w:p>
    <w:p>
      <w:pPr>
        <w:pStyle w:val="Title"/>
      </w:pPr>
      <w:r>
        <w:t xml:space="preserve">
        孙春兰率中央代表团二分团赴防城港看望慰问各族各界干部群众
      </w:t>
      </w:r>
    </w:p>
    <w:p>
      <w:r>
        <w:drawing>
          <wp:inline xmlns:a="http://schemas.openxmlformats.org/drawingml/2006/main" xmlns:pic="http://schemas.openxmlformats.org/drawingml/2006/picture">
            <wp:extent cx="5486400" cy="4169664"/>
            <wp:docPr id="2" name="Picture 2"/>
            <wp:cNvGraphicFramePr>
              <a:graphicFrameLocks noChangeAspect="1"/>
            </wp:cNvGraphicFramePr>
            <a:graphic>
              <a:graphicData uri="http://schemas.openxmlformats.org/drawingml/2006/picture">
                <pic:pic>
                  <pic:nvPicPr>
                    <pic:cNvPr id="0" name="img.jpg"/>
                    <pic:cNvPicPr/>
                  </pic:nvPicPr>
                  <pic:blipFill>
                    <a:blip r:embed="rId10"/>
                    <a:stretch>
                      <a:fillRect/>
                    </a:stretch>
                  </pic:blipFill>
                  <pic:spPr>
                    <a:xfrm>
                      <a:off x="0" y="0"/>
                      <a:ext cx="5486400" cy="4169664"/>
                    </a:xfrm>
                    <a:prstGeom prst="rect"/>
                  </pic:spPr>
                </pic:pic>
              </a:graphicData>
            </a:graphic>
          </wp:inline>
        </w:drawing>
      </w:r>
    </w:p>
    <w:p>
      <w:pPr>
        <w:jc w:val="center"/>
      </w:pPr>
      <w:r>
        <w:rPr>
          <w:color w:val="FF0000"/>
        </w:rPr>
        <w:t>12月11日，中共中央政治局委员、国务院副总理、中央代表团副团长孙春兰率中央代表团二分团，带着以习近平同志为核心的党中央的亲切关怀和全国人民的美好祝福，赴防城港看望慰问各族各界干部群众，共同庆祝广西壮族自治区成立60周年。这是孙春兰在东兴市足球训练基地与青少年足球运动员交流。新华社记者申宏摄</w:t>
      </w:r>
    </w:p>
    <w:p>
      <w:pPr>
        <w:ind w:firstLine="432"/>
      </w:pPr>
      <w:r>
        <w:br/>
        <w:br/>
      </w:r>
    </w:p>
    <w:p>
      <w:pPr>
        <w:ind w:firstLine="432"/>
      </w:pPr>
      <w:r>
        <w:br/>
        <w:br/>
      </w:r>
    </w:p>
    <w:p>
      <w:pPr>
        <w:ind w:firstLine="432"/>
      </w:pPr>
      <w:r>
        <w:t>新华社广西防城港12月11日电（记者 姜潇）中共中央政治局委员、国务院副总理、中央代表团副团长孙春兰11日率中央代表团二分团，带着以习近平同志为核心的党中央的亲切关怀和全国人民的美好祝福，赴防城港看望慰问各族各界干部群众，共同庆祝广西壮族自治区成立60周年。</w:t>
      </w:r>
    </w:p>
    <w:p>
      <w:pPr>
        <w:ind w:firstLine="432"/>
      </w:pPr>
      <w:r>
        <w:t>上午，孙春兰一行视察了东兴京族文化保护和传承中心，并看望了京族群众代表、非遗文化传承人苏春发。孙春兰详细询问他的生活情况和在艺术传承中遇到的困难，希望他加强青年人才的培养，创作更多的精品新品。她要求有关部门加大非物质文化遗产保护力度，推动民族优秀传统文化传承发展。在东兴市足球训练基地，孙春兰详细了解足球人才培养、足球进校园的情况，强调要创新青少年足球人才的培养模式，促进中国与东盟各国的文化体育交流。</w:t>
      </w:r>
    </w:p>
    <w:p>
      <w:pPr>
        <w:ind w:firstLine="432"/>
      </w:pPr>
      <w:r>
        <w:t>下午，孙春兰会见防城港市各族各界干部群众代表，出席防城港市庆祝自治区成立60周年座谈会。她指出，防城港翻天覆地的变化，是党的民族政策的成功实践，是广西60年辉煌成就的缩影。要深入贯彻习近平总书记考察自治区时的重要讲话精神，认真落实党中央、国务院关于广西工作的决策部署，以更坚定的信心、更有力的措施推进改革开放，以向海经济为突破口，加快形成陆海内外联动的开放格局，着力保障和改善民生，促进各民族交往交流交融，巩固民族团结、边疆安宁的良好局面。</w:t>
      </w:r>
    </w:p>
    <w:p>
      <w:pPr>
        <w:ind w:firstLine="432"/>
      </w:pPr>
      <w:r>
        <w:t>随后，孙春兰前往红沙海上党支部，与党员亲切交谈，听取打造新时代学习型党支部的情况介绍。她希望广西注重总结推广经验，创新党支部活动方式，发挥党员先锋模范作用，让基层党建的鲜活典型发挥出更大更好的示范作用。孙春兰还考察了防城港核电站，充分肯定核电站按照国际最高标准特别是采用拥有我国自主知识产权的技术进行建设。</w:t>
      </w:r>
    </w:p>
    <w:p>
      <w:pPr>
        <w:pStyle w:val="Title"/>
      </w:pPr>
      <w:r>
        <w:t xml:space="preserve">
        孙春兰率中央代表团二分团赴钦州看望慰问各族各界干部群众
      </w:t>
      </w:r>
    </w:p>
    <w:p>
      <w:r>
        <w:drawing>
          <wp:inline xmlns:a="http://schemas.openxmlformats.org/drawingml/2006/main" xmlns:pic="http://schemas.openxmlformats.org/drawingml/2006/picture">
            <wp:extent cx="5486400" cy="4011930"/>
            <wp:docPr id="3" name="Picture 3"/>
            <wp:cNvGraphicFramePr>
              <a:graphicFrameLocks noChangeAspect="1"/>
            </wp:cNvGraphicFramePr>
            <a:graphic>
              <a:graphicData uri="http://schemas.openxmlformats.org/drawingml/2006/picture">
                <pic:pic>
                  <pic:nvPicPr>
                    <pic:cNvPr id="0" name="img.jpg"/>
                    <pic:cNvPicPr/>
                  </pic:nvPicPr>
                  <pic:blipFill>
                    <a:blip r:embed="rId11"/>
                    <a:stretch>
                      <a:fillRect/>
                    </a:stretch>
                  </pic:blipFill>
                  <pic:spPr>
                    <a:xfrm>
                      <a:off x="0" y="0"/>
                      <a:ext cx="5486400" cy="4011930"/>
                    </a:xfrm>
                    <a:prstGeom prst="rect"/>
                  </pic:spPr>
                </pic:pic>
              </a:graphicData>
            </a:graphic>
          </wp:inline>
        </w:drawing>
      </w:r>
    </w:p>
    <w:p>
      <w:pPr>
        <w:jc w:val="center"/>
      </w:pPr>
      <w:r>
        <w:rPr>
          <w:color w:val="FF0000"/>
        </w:rPr>
        <w:t>12月12日，中共中央政治局委员、国务院副总理、中央代表团副团长孙春兰率中央代表团二分团，看望慰问钦州各族各界干部群众，转达以习近平同志为核心的党中央的亲切关怀和全国人民的美好祝福。这是孙春兰在坭兴陶博物馆考察。新华社记者申宏摄</w:t>
      </w:r>
    </w:p>
    <w:p>
      <w:pPr>
        <w:ind w:firstLine="432"/>
      </w:pPr>
      <w:r>
        <w:t>新华社广西钦州12月12日电（记者 姜潇）中共中央政治局委员、国务院副总理、中央代表团副团长孙春兰12日率中央代表团二分团，看望慰问钦州各族各界干部群众，转达以习近平同志为核心的党中央的亲切关怀和全国人民的美好祝福。</w:t>
      </w:r>
    </w:p>
    <w:p>
      <w:pPr>
        <w:ind w:firstLine="432"/>
      </w:pPr>
      <w:r>
        <w:t>孙春兰一行来到中国－马来西亚钦州产业园区看望慰问，希望园区积极融入国家“一带一路”建设，推动产业高端化、智能化、绿色化发展。在慧宝源医药科技有限公司，孙春兰详细了解新药研发和市场开拓情况，希望企业加大技术创新力度，发挥中医药独特优势，为治疗肿瘤等重大疾病作出积极贡献。在广西钦州保税港区，孙春兰充分肯定港区的发展成绩。孙春兰来到北部湾大学，与各族师生亲切交谈，要求学校深入贯彻全国教育大会精神，立德树人、突出特色，培养更多优秀的专业人才。在坭兴陶博物馆，孙春兰强调要加强对重要文物的研究和保护，促进文创产品开发，让优秀传统文化活起来。</w:t>
      </w:r>
    </w:p>
    <w:p>
      <w:pPr>
        <w:ind w:firstLine="432"/>
      </w:pPr>
      <w:r>
        <w:t>孙春兰会见了钦州市各族各界干部群众代表，并出席钦州市庆祝自治区成立60周年座谈会。她指出，60年来特别是党的十八大以来，在党中央、国务院的亲切关怀下，各族干部群众团结一心、守望相助，钦州发生了翻天覆地的变化。要深入贯彻习近平总书记考察自治区时的重要讲话精神，认真落实党中央、国务院关于广西工作的决策部署，解放思想、务实进取，推动更高水平更宽领域的开放合作，不断提升向海经济发展的质量和效益，切实保障和改善民生，落实好优先发展教育的要求，努力解决群众关心的看病就医问题，不断提升基本公共服务均等化水平，维护好民族团结、宗教和顺的良好局面，共同谱写建设壮美广西、共圆复兴梦想的历史新篇章。</w:t>
      </w:r>
    </w:p>
    <w:p>
      <w:pPr>
        <w:pStyle w:val="Title"/>
      </w:pPr>
      <w:r>
        <w:t xml:space="preserve">
        孙春兰率中央代表团二分团在崇左看望慰问各族各界干部群众
      </w:t>
      </w:r>
    </w:p>
    <w:p/>
    <w:p>
      <w:pPr>
        <w:jc w:val="center"/>
      </w:pPr>
      <w:r>
        <w:rPr>
          <w:color w:val="FF0000"/>
        </w:rPr>
        <w:t>12月13日，中共中央政治局委员、国务院副总理、中央代表团副团长孙春兰率中央代表团二分团在崇左看望慰问各族各界干部群众，带着党中央和习近平总书记的亲切关怀，带着全国人民的深情厚谊，与大家共同庆祝广西壮族自治区成立60周年。这是孙春兰在崇左市社会福利院与老人亲切交谈。新华社记者申宏摄</w:t>
      </w:r>
    </w:p>
    <w:p>
      <w:pPr>
        <w:ind w:firstLine="432"/>
      </w:pPr>
      <w:r>
        <w:br/>
        <w:br/>
      </w:r>
    </w:p>
    <w:p>
      <w:pPr>
        <w:ind w:firstLine="432"/>
      </w:pPr>
      <w:r>
        <w:t>新华社广西崇左12月13日电（记者 姜潇）中共中央政治局委员、国务院副总理、中央代表团副团长孙春兰13日率中央代表团二分团在崇左看望慰问各族各界干部群众，带着党中央和习近平总书记的亲切关怀，带着全国人民的深情厚谊，与大家共同庆祝广西壮族自治区成立60周年。</w:t>
      </w:r>
    </w:p>
    <w:p>
      <w:pPr>
        <w:ind w:firstLine="432"/>
      </w:pPr>
      <w:r>
        <w:t>上午，孙春兰一行来到友谊关口岸，了解提升服务水平、打造中外友好的友谊之关的做法。在东亚糖业有限公司，孙春兰希望公司加快转型升级，积极履行社会责任，带动百姓致富奔小康。孙春兰前往崇左市社会福利院，与老人儿童亲切交谈，祝愿老人幸福安康、孩子们茁壮成长，希望福利院落实好国家关于养老和促进孤残儿童福利事业发展的政策措施，为老人和孤残儿童创造一个温馨的家。孙春兰还到崇左市人民医院看望慰问，了解医务人员的工作生活情况，强调要深化公立医院综合改革，充分发挥大医院辐射带动基层的作用，推动基层能力提升，切实缓解群众看病难、看病贵的问题。</w:t>
      </w:r>
    </w:p>
    <w:p>
      <w:pPr>
        <w:ind w:firstLine="432"/>
      </w:pPr>
      <w:r>
        <w:t>下午，孙春兰会见了崇左市各族各界干部群众代表，并出席崇左市庆祝自治区成立60周年座谈会。她指出，崇左的发展充分证明，党的领导是我们从胜利走向胜利的根本政治保证，改革开放是我们实现民族复兴的关键抉择，民族团结和谐是我们事业得以发展进步的坚实基础。希望大家深入贯彻习近平总书记考察自治区时的重要讲话精神，认真落实党中央、国务院关于广西工作的决策部署，推动传统产业转型升级，加快培育壮大战略性新兴产业；着力抓好民生改善，加强普惠性、基础性、兜底性民生建设，推动城乡教育资源均衡发展，努力提升人民群众健康水平；把生态文明建设摆在突出位置，保护好山清水秀的自然生态；坚决维护民族团结和边疆安宁，促进各民族像石榴籽一样紧紧抱在一起，在新的历史起点上创造更加幸福美好的明天。</w:t>
      </w:r>
    </w:p>
    <w:p>
      <w:pPr>
        <w:pStyle w:val="Title"/>
      </w:pPr>
      <w:r>
        <w:t xml:space="preserve">
        孙春兰与全国援外医疗工作先进集体和先进个人代表座谈
      </w:t>
      </w:r>
    </w:p>
    <w:p>
      <w:pPr>
        <w:jc w:val="center"/>
      </w:pPr>
      <w:r>
        <w:rPr>
          <w:color w:val="FF0000"/>
        </w:rPr>
        <w:t>孙春兰与全国援外医疗工作先进集体和先进个人代表座谈时强调</w:t>
      </w:r>
    </w:p>
    <w:p/>
    <w:p>
      <w:pPr>
        <w:jc w:val="center"/>
      </w:pPr>
      <w:r>
        <w:rPr>
          <w:color w:val="FF0000"/>
        </w:rPr>
        <w:t>继承和发扬优良传统</w:t>
      </w:r>
    </w:p>
    <w:p/>
    <w:p>
      <w:pPr>
        <w:jc w:val="center"/>
      </w:pPr>
      <w:r>
        <w:rPr>
          <w:color w:val="FF0000"/>
        </w:rPr>
        <w:t>进一步提升援外医疗工作水平</w:t>
      </w:r>
    </w:p>
    <w:p>
      <w:pPr>
        <w:ind w:firstLine="432"/>
      </w:pPr>
      <w:r>
        <w:t>新华社北京12月17日电 2018年是我国派遣援外医疗队55周年。17日上午，中共中央政治局委员、国务院副总理孙春兰与全国援外医疗工作先进集体和先进个人代表座谈，她强调，要深入贯彻习近平总书记关于援外医疗工作的重要指示精神，认真落实党中央、国务院决策部署，推动援外医疗工作创新发展，更好地服务国家外交大局和改革开放全局。</w:t>
      </w:r>
    </w:p>
    <w:p>
      <w:pPr>
        <w:ind w:firstLine="432"/>
      </w:pPr>
      <w:r>
        <w:t>孙春兰指出，党中央高度重视援外医疗工作，习近平总书记充分肯定了中国医疗队“不畏艰苦、甘于奉献、救死扶伤、大爱无疆”的崇高精神。55年来，援外医疗队以精湛医术和高尚医德赢得了受援国政府和人民的高度赞誉，为增进与发展中国家的友谊做出了历史性贡献。</w:t>
      </w:r>
    </w:p>
    <w:p>
      <w:pPr>
        <w:ind w:firstLine="432"/>
      </w:pPr>
      <w:r>
        <w:t>孙春兰强调，新时代援外医疗工作要加强统筹协调，以“一带一路”沿线国家为重点，深化国际卫生合作交流。有关方面要完善政策，提高援外医疗队员待遇，解决好后顾之忧。她勉励广大援外医疗队员弘扬优良传统，以护佑生命的实际行动，促进民心相通，为推动实现联合国2030年可持续发展目标、构建人类命运共同体贡献力量。</w:t>
      </w:r>
    </w:p>
    <w:p>
      <w:pPr>
        <w:ind w:firstLine="432"/>
      </w:pPr>
      <w:r>
        <w:t>1963年以来，中国已累计派出援外医疗队员2.6万人次，诊疗患者2.8亿人次。国家卫生健康委近日对全国援外医疗工作先进集体和先进个人进行了表彰。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jpg"/><Relationship Id="rId11" Type="http://schemas.openxmlformats.org/officeDocument/2006/relationships/image" Target="media/image3.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